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28958C" w14:textId="08144E4F" w:rsidR="0036145C" w:rsidRPr="00EB5493" w:rsidRDefault="0036145C" w:rsidP="0036145C">
      <w:pPr>
        <w:jc w:val="center"/>
        <w:rPr>
          <w:rFonts w:ascii="Times New Roman" w:eastAsia="Times New Roman" w:hAnsi="Times New Roman" w:cs="Times New Roman"/>
          <w:b/>
          <w:bCs/>
          <w:sz w:val="48"/>
          <w:szCs w:val="48"/>
        </w:rPr>
      </w:pPr>
      <w:r>
        <w:rPr>
          <w:rFonts w:ascii="Times New Roman" w:eastAsia="Times New Roman" w:hAnsi="Times New Roman" w:cs="Times New Roman"/>
          <w:b/>
          <w:bCs/>
          <w:sz w:val="48"/>
          <w:szCs w:val="48"/>
        </w:rPr>
        <w:t>Open Ended Lab</w:t>
      </w:r>
      <w:r w:rsidRPr="00EB5493">
        <w:rPr>
          <w:rFonts w:ascii="Times New Roman" w:eastAsia="Times New Roman" w:hAnsi="Times New Roman" w:cs="Times New Roman"/>
          <w:b/>
          <w:bCs/>
          <w:sz w:val="48"/>
          <w:szCs w:val="48"/>
        </w:rPr>
        <w:t xml:space="preserve"> Report</w:t>
      </w:r>
    </w:p>
    <w:p w14:paraId="48FE0B34" w14:textId="77777777" w:rsidR="0036145C" w:rsidRPr="00EB5493" w:rsidRDefault="0036145C" w:rsidP="0036145C">
      <w:pPr>
        <w:spacing w:before="240"/>
        <w:jc w:val="center"/>
        <w:rPr>
          <w:rFonts w:ascii="Times New Roman" w:eastAsia="Times New Roman" w:hAnsi="Times New Roman" w:cs="Times New Roman"/>
          <w:b/>
          <w:bCs/>
          <w:sz w:val="32"/>
          <w:szCs w:val="32"/>
        </w:rPr>
      </w:pPr>
      <w:r w:rsidRPr="00EB5493">
        <w:rPr>
          <w:rFonts w:ascii="Times New Roman" w:eastAsia="Times New Roman" w:hAnsi="Times New Roman" w:cs="Times New Roman"/>
          <w:b/>
          <w:bCs/>
          <w:sz w:val="32"/>
          <w:szCs w:val="32"/>
        </w:rPr>
        <w:t>Artificial Intelligence</w:t>
      </w:r>
    </w:p>
    <w:p w14:paraId="5500A0BB" w14:textId="77777777" w:rsidR="0036145C" w:rsidRPr="00EB5493" w:rsidRDefault="0036145C" w:rsidP="0036145C">
      <w:pPr>
        <w:jc w:val="center"/>
        <w:rPr>
          <w:rFonts w:ascii="Times New Roman" w:eastAsia="Times New Roman" w:hAnsi="Times New Roman" w:cs="Times New Roman"/>
          <w:b/>
          <w:bCs/>
          <w:sz w:val="28"/>
          <w:szCs w:val="28"/>
        </w:rPr>
      </w:pPr>
      <w:r w:rsidRPr="00EB5493">
        <w:rPr>
          <w:rFonts w:ascii="Times New Roman" w:eastAsia="Times New Roman" w:hAnsi="Times New Roman" w:cs="Times New Roman"/>
          <w:b/>
          <w:bCs/>
          <w:sz w:val="28"/>
          <w:szCs w:val="28"/>
        </w:rPr>
        <w:t>Third Year-Computer and Information Systems Engineering</w:t>
      </w:r>
    </w:p>
    <w:p w14:paraId="142313C8" w14:textId="7FE71614" w:rsidR="0036145C" w:rsidRPr="00EB5493" w:rsidRDefault="0036145C" w:rsidP="0036145C">
      <w:pPr>
        <w:jc w:val="center"/>
        <w:rPr>
          <w:rFonts w:ascii="Times New Roman" w:eastAsia="Times New Roman" w:hAnsi="Times New Roman" w:cs="Times New Roman"/>
          <w:b/>
          <w:bCs/>
          <w:sz w:val="28"/>
          <w:szCs w:val="28"/>
        </w:rPr>
      </w:pPr>
      <w:r w:rsidRPr="00EB5493">
        <w:rPr>
          <w:rFonts w:ascii="Times New Roman" w:eastAsia="Times New Roman" w:hAnsi="Times New Roman" w:cs="Times New Roman"/>
          <w:b/>
          <w:bCs/>
          <w:sz w:val="28"/>
          <w:szCs w:val="28"/>
        </w:rPr>
        <w:t>Batch:2022</w:t>
      </w:r>
    </w:p>
    <w:p w14:paraId="589CECE4" w14:textId="0D5D2399" w:rsidR="0036145C" w:rsidRDefault="0036145C" w:rsidP="0036145C">
      <w:r>
        <w:rPr>
          <w:rFonts w:ascii="Arial" w:hAnsi="Arial" w:cs="Arial"/>
          <w:noProof/>
          <w:color w:val="000000"/>
          <w:bdr w:val="none" w:sz="0" w:space="0" w:color="auto" w:frame="1"/>
        </w:rPr>
        <w:drawing>
          <wp:anchor distT="0" distB="0" distL="114300" distR="114300" simplePos="0" relativeHeight="251659776" behindDoc="0" locked="0" layoutInCell="1" allowOverlap="1" wp14:anchorId="3A716F10" wp14:editId="7EBDE2DB">
            <wp:simplePos x="0" y="0"/>
            <wp:positionH relativeFrom="column">
              <wp:posOffset>1280160</wp:posOffset>
            </wp:positionH>
            <wp:positionV relativeFrom="paragraph">
              <wp:posOffset>260350</wp:posOffset>
            </wp:positionV>
            <wp:extent cx="2908935" cy="2926080"/>
            <wp:effectExtent l="0" t="0" r="5715" b="7620"/>
            <wp:wrapThrough wrapText="bothSides">
              <wp:wrapPolygon edited="0">
                <wp:start x="9760" y="0"/>
                <wp:lineTo x="6931" y="422"/>
                <wp:lineTo x="5658" y="1125"/>
                <wp:lineTo x="5800" y="2250"/>
                <wp:lineTo x="3536" y="2391"/>
                <wp:lineTo x="2546" y="3516"/>
                <wp:lineTo x="2829" y="4500"/>
                <wp:lineTo x="1132" y="5625"/>
                <wp:lineTo x="424" y="6328"/>
                <wp:lineTo x="424" y="7172"/>
                <wp:lineTo x="1132" y="9000"/>
                <wp:lineTo x="0" y="9703"/>
                <wp:lineTo x="0" y="11531"/>
                <wp:lineTo x="707" y="13500"/>
                <wp:lineTo x="424" y="13781"/>
                <wp:lineTo x="707" y="15469"/>
                <wp:lineTo x="2688" y="15750"/>
                <wp:lineTo x="2405" y="17016"/>
                <wp:lineTo x="2405" y="18000"/>
                <wp:lineTo x="5375" y="20250"/>
                <wp:lineTo x="5517" y="20531"/>
                <wp:lineTo x="9194" y="21516"/>
                <wp:lineTo x="10043" y="21516"/>
                <wp:lineTo x="11599" y="21516"/>
                <wp:lineTo x="12872" y="21516"/>
                <wp:lineTo x="15984" y="20672"/>
                <wp:lineTo x="16267" y="20250"/>
                <wp:lineTo x="18955" y="18281"/>
                <wp:lineTo x="19096" y="18000"/>
                <wp:lineTo x="18955" y="16172"/>
                <wp:lineTo x="20511" y="15750"/>
                <wp:lineTo x="21218" y="14063"/>
                <wp:lineTo x="20652" y="13500"/>
                <wp:lineTo x="21501" y="11813"/>
                <wp:lineTo x="21501" y="9844"/>
                <wp:lineTo x="20511" y="9000"/>
                <wp:lineTo x="21218" y="7172"/>
                <wp:lineTo x="21218" y="6750"/>
                <wp:lineTo x="18813" y="4500"/>
                <wp:lineTo x="19238" y="3656"/>
                <wp:lineTo x="17823" y="2531"/>
                <wp:lineTo x="15843" y="2250"/>
                <wp:lineTo x="16126" y="1266"/>
                <wp:lineTo x="14853" y="563"/>
                <wp:lineTo x="11882" y="0"/>
                <wp:lineTo x="9760" y="0"/>
              </wp:wrapPolygon>
            </wp:wrapThrough>
            <wp:docPr id="4" name="Picture 4" descr="https://lh5.googleusercontent.com/WQvwWcZ2rHCeuZcZIImiGAzpqXZz9hYG35P7McHg1tGuGLruWuewAeT4tSY2BGC6VUhuJhs5zq0mINlt0BVscQuGHNcH3CZaU3iw63rMDUF8tPDk7uiH1dwzsfGrEZQabfQtkt2pXeaYrOHOnnQUn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WQvwWcZ2rHCeuZcZIImiGAzpqXZz9hYG35P7McHg1tGuGLruWuewAeT4tSY2BGC6VUhuJhs5zq0mINlt0BVscQuGHNcH3CZaU3iw63rMDUF8tPDk7uiH1dwzsfGrEZQabfQtkt2pXeaYrOHOnnQUn14"/>
                    <pic:cNvPicPr>
                      <a:picLocks noChangeAspect="1" noChangeArrowheads="1"/>
                    </pic:cNvPicPr>
                  </pic:nvPicPr>
                  <pic:blipFill>
                    <a:blip r:embed="rId8" cstate="print"/>
                    <a:srcRect/>
                    <a:stretch>
                      <a:fillRect/>
                    </a:stretch>
                  </pic:blipFill>
                  <pic:spPr bwMode="auto">
                    <a:xfrm>
                      <a:off x="0" y="0"/>
                      <a:ext cx="2908935" cy="292608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08BACF70" w14:textId="34005F84" w:rsidR="0036145C" w:rsidRPr="0036145C" w:rsidRDefault="0036145C" w:rsidP="0036145C"/>
    <w:p w14:paraId="70DE2E29" w14:textId="169DBC01" w:rsidR="0036145C" w:rsidRPr="0036145C" w:rsidRDefault="0036145C" w:rsidP="0036145C"/>
    <w:p w14:paraId="3C42356D" w14:textId="53085FE0" w:rsidR="0036145C" w:rsidRPr="0036145C" w:rsidRDefault="0036145C" w:rsidP="0036145C"/>
    <w:p w14:paraId="035306F2" w14:textId="233E1AFA" w:rsidR="0036145C" w:rsidRPr="0036145C" w:rsidRDefault="0036145C" w:rsidP="0036145C"/>
    <w:p w14:paraId="209DB0FB" w14:textId="5C9B5497" w:rsidR="0036145C" w:rsidRPr="0036145C" w:rsidRDefault="0036145C" w:rsidP="0036145C"/>
    <w:p w14:paraId="4E0902AA" w14:textId="4AB81D7B" w:rsidR="0036145C" w:rsidRPr="0036145C" w:rsidRDefault="0036145C" w:rsidP="0036145C"/>
    <w:p w14:paraId="144FDCD7" w14:textId="56D7DFD2" w:rsidR="0036145C" w:rsidRPr="0036145C" w:rsidRDefault="0036145C" w:rsidP="0036145C"/>
    <w:p w14:paraId="32B27293" w14:textId="02E251D7" w:rsidR="0036145C" w:rsidRPr="0036145C" w:rsidRDefault="0036145C" w:rsidP="0036145C"/>
    <w:p w14:paraId="3F6A4FD1" w14:textId="6C84CCEF" w:rsidR="0036145C" w:rsidRPr="0036145C" w:rsidRDefault="0036145C" w:rsidP="0036145C"/>
    <w:p w14:paraId="3DB6CCA8" w14:textId="28D62F29" w:rsidR="0036145C" w:rsidRPr="0036145C" w:rsidRDefault="0036145C" w:rsidP="0036145C"/>
    <w:p w14:paraId="6C8086A9" w14:textId="77777777" w:rsidR="0036145C" w:rsidRPr="00EB5493" w:rsidRDefault="0036145C" w:rsidP="0036145C">
      <w:pPr>
        <w:jc w:val="center"/>
        <w:rPr>
          <w:rFonts w:ascii="Times New Roman" w:eastAsia="Times New Roman" w:hAnsi="Times New Roman" w:cs="Times New Roman"/>
          <w:b/>
          <w:bCs/>
          <w:sz w:val="28"/>
          <w:szCs w:val="28"/>
        </w:rPr>
      </w:pPr>
      <w:r w:rsidRPr="00EB5493">
        <w:rPr>
          <w:rFonts w:ascii="Times New Roman" w:eastAsia="Times New Roman" w:hAnsi="Times New Roman" w:cs="Times New Roman"/>
          <w:b/>
          <w:bCs/>
          <w:sz w:val="28"/>
          <w:szCs w:val="28"/>
        </w:rPr>
        <w:t>Group Members:</w:t>
      </w:r>
    </w:p>
    <w:p w14:paraId="19BAE1FB" w14:textId="77777777" w:rsidR="0036145C" w:rsidRDefault="0036145C" w:rsidP="0036145C">
      <w:pPr>
        <w:jc w:val="center"/>
        <w:rPr>
          <w:rFonts w:ascii="Times New Roman" w:eastAsia="Times New Roman" w:hAnsi="Times New Roman" w:cs="Times New Roman"/>
          <w:sz w:val="28"/>
          <w:szCs w:val="28"/>
        </w:rPr>
      </w:pPr>
    </w:p>
    <w:p w14:paraId="317C12E8" w14:textId="77777777" w:rsidR="0036145C" w:rsidRPr="00EB5493" w:rsidRDefault="0036145C" w:rsidP="0036145C">
      <w:pPr>
        <w:jc w:val="center"/>
        <w:rPr>
          <w:rFonts w:ascii="Times New Roman" w:eastAsia="Times New Roman" w:hAnsi="Times New Roman" w:cs="Times New Roman"/>
          <w:b/>
          <w:bCs/>
          <w:sz w:val="32"/>
          <w:szCs w:val="32"/>
        </w:rPr>
      </w:pPr>
      <w:r w:rsidRPr="00EB5493">
        <w:rPr>
          <w:rFonts w:ascii="Times New Roman" w:eastAsia="Times New Roman" w:hAnsi="Times New Roman" w:cs="Times New Roman"/>
          <w:b/>
          <w:bCs/>
          <w:sz w:val="32"/>
          <w:szCs w:val="32"/>
        </w:rPr>
        <w:t>Mr. Mohammed Ishhaq (CS-22152)</w:t>
      </w:r>
    </w:p>
    <w:p w14:paraId="6BA8FFE9" w14:textId="77777777" w:rsidR="0036145C" w:rsidRPr="00EB5493" w:rsidRDefault="0036145C" w:rsidP="0036145C">
      <w:pPr>
        <w:jc w:val="center"/>
        <w:rPr>
          <w:rFonts w:ascii="Times New Roman" w:eastAsia="Times New Roman" w:hAnsi="Times New Roman" w:cs="Times New Roman"/>
          <w:b/>
          <w:bCs/>
          <w:sz w:val="32"/>
          <w:szCs w:val="32"/>
        </w:rPr>
      </w:pPr>
      <w:r w:rsidRPr="00EB5493">
        <w:rPr>
          <w:rFonts w:ascii="Times New Roman" w:eastAsia="Times New Roman" w:hAnsi="Times New Roman" w:cs="Times New Roman"/>
          <w:b/>
          <w:bCs/>
          <w:sz w:val="32"/>
          <w:szCs w:val="32"/>
        </w:rPr>
        <w:t>Mr. Zaid Ahamed (CS-22154)</w:t>
      </w:r>
    </w:p>
    <w:p w14:paraId="21B83873" w14:textId="0545AD85" w:rsidR="0036145C" w:rsidRPr="0036145C" w:rsidRDefault="0036145C" w:rsidP="0036145C">
      <w:pPr>
        <w:jc w:val="center"/>
        <w:rPr>
          <w:rFonts w:ascii="Times New Roman" w:eastAsia="Times New Roman" w:hAnsi="Times New Roman" w:cs="Times New Roman"/>
          <w:b/>
          <w:bCs/>
          <w:sz w:val="32"/>
          <w:szCs w:val="32"/>
        </w:rPr>
      </w:pPr>
      <w:r w:rsidRPr="00EB5493">
        <w:rPr>
          <w:rFonts w:ascii="Times New Roman" w:eastAsia="Times New Roman" w:hAnsi="Times New Roman" w:cs="Times New Roman"/>
          <w:b/>
          <w:bCs/>
          <w:sz w:val="32"/>
          <w:szCs w:val="32"/>
        </w:rPr>
        <w:t>Mr. Muhammed (CS-22155)</w:t>
      </w:r>
    </w:p>
    <w:p w14:paraId="19E1FCDC" w14:textId="77777777" w:rsidR="0036145C" w:rsidRDefault="0036145C" w:rsidP="0036145C">
      <w:pPr>
        <w:rPr>
          <w:rFonts w:ascii="Times New Roman" w:eastAsia="Times New Roman" w:hAnsi="Times New Roman" w:cs="Times New Roman"/>
          <w:b/>
          <w:bCs/>
          <w:sz w:val="28"/>
          <w:szCs w:val="28"/>
        </w:rPr>
      </w:pPr>
    </w:p>
    <w:p w14:paraId="2A15F2A8" w14:textId="55B4F32E" w:rsidR="0036145C" w:rsidRPr="00EB5493" w:rsidRDefault="0036145C" w:rsidP="0036145C">
      <w:pPr>
        <w:rPr>
          <w:rFonts w:ascii="Times New Roman" w:eastAsia="Times New Roman" w:hAnsi="Times New Roman" w:cs="Times New Roman"/>
          <w:b/>
          <w:bCs/>
          <w:sz w:val="28"/>
          <w:szCs w:val="28"/>
        </w:rPr>
      </w:pPr>
      <w:r w:rsidRPr="00EB5493">
        <w:rPr>
          <w:rFonts w:ascii="Times New Roman" w:eastAsia="Times New Roman" w:hAnsi="Times New Roman" w:cs="Times New Roman"/>
          <w:b/>
          <w:bCs/>
          <w:sz w:val="28"/>
          <w:szCs w:val="28"/>
        </w:rPr>
        <w:t xml:space="preserve">Submitted to: </w:t>
      </w:r>
      <w:r>
        <w:rPr>
          <w:rFonts w:ascii="Times New Roman" w:eastAsia="Times New Roman" w:hAnsi="Times New Roman" w:cs="Times New Roman"/>
          <w:b/>
          <w:bCs/>
          <w:sz w:val="28"/>
          <w:szCs w:val="28"/>
        </w:rPr>
        <w:t>Miss</w:t>
      </w:r>
      <w:r w:rsidRPr="00EB5493">
        <w:rPr>
          <w:rFonts w:ascii="Times New Roman" w:eastAsia="Times New Roman" w:hAnsi="Times New Roman" w:cs="Times New Roman"/>
          <w:b/>
          <w:bCs/>
          <w:sz w:val="28"/>
          <w:szCs w:val="28"/>
        </w:rPr>
        <w:t xml:space="preserve">. </w:t>
      </w:r>
      <w:r w:rsidRPr="0036145C">
        <w:rPr>
          <w:rFonts w:ascii="Times New Roman" w:eastAsia="Times New Roman" w:hAnsi="Times New Roman" w:cs="Times New Roman"/>
          <w:b/>
          <w:bCs/>
          <w:sz w:val="28"/>
          <w:szCs w:val="28"/>
        </w:rPr>
        <w:t>Hameeza Ahmed</w:t>
      </w:r>
    </w:p>
    <w:p w14:paraId="270AE376" w14:textId="7DDF9435" w:rsidR="0036145C" w:rsidRPr="00EB5493" w:rsidRDefault="0036145C" w:rsidP="0036145C">
      <w:pPr>
        <w:rPr>
          <w:rFonts w:ascii="Times New Roman" w:eastAsia="Times New Roman" w:hAnsi="Times New Roman" w:cs="Times New Roman"/>
          <w:b/>
          <w:bCs/>
          <w:sz w:val="28"/>
          <w:szCs w:val="28"/>
        </w:rPr>
      </w:pPr>
      <w:r w:rsidRPr="00EB5493">
        <w:rPr>
          <w:rFonts w:ascii="Times New Roman" w:eastAsia="Times New Roman" w:hAnsi="Times New Roman" w:cs="Times New Roman"/>
          <w:b/>
          <w:bCs/>
          <w:sz w:val="28"/>
          <w:szCs w:val="28"/>
        </w:rPr>
        <w:t>Submission Date: 2</w:t>
      </w:r>
      <w:r>
        <w:rPr>
          <w:rFonts w:ascii="Times New Roman" w:eastAsia="Times New Roman" w:hAnsi="Times New Roman" w:cs="Times New Roman"/>
          <w:b/>
          <w:bCs/>
          <w:sz w:val="28"/>
          <w:szCs w:val="28"/>
        </w:rPr>
        <w:t>5</w:t>
      </w:r>
      <w:r w:rsidRPr="00EB5493">
        <w:rPr>
          <w:rFonts w:ascii="Times New Roman" w:eastAsia="Times New Roman" w:hAnsi="Times New Roman" w:cs="Times New Roman"/>
          <w:b/>
          <w:bCs/>
          <w:sz w:val="28"/>
          <w:szCs w:val="28"/>
        </w:rPr>
        <w:t>/11/2024</w:t>
      </w:r>
    </w:p>
    <w:p w14:paraId="4CEA9A80" w14:textId="77777777" w:rsidR="0036145C" w:rsidRPr="008647DE" w:rsidRDefault="0036145C" w:rsidP="0036145C">
      <w:pPr>
        <w:jc w:val="center"/>
        <w:rPr>
          <w:rFonts w:ascii="Times New Roman" w:eastAsia="Times New Roman" w:hAnsi="Times New Roman" w:cs="Times New Roman"/>
          <w:b/>
          <w:bCs/>
          <w:sz w:val="28"/>
          <w:szCs w:val="28"/>
          <w:u w:val="single"/>
        </w:rPr>
      </w:pPr>
      <w:r w:rsidRPr="008647DE">
        <w:rPr>
          <w:rFonts w:ascii="Times New Roman" w:eastAsia="Times New Roman" w:hAnsi="Times New Roman" w:cs="Times New Roman"/>
          <w:b/>
          <w:bCs/>
          <w:sz w:val="28"/>
          <w:szCs w:val="28"/>
          <w:u w:val="single"/>
        </w:rPr>
        <w:lastRenderedPageBreak/>
        <w:t>Table of Contents</w:t>
      </w:r>
    </w:p>
    <w:p w14:paraId="5F35F6F7" w14:textId="77777777" w:rsidR="0036145C" w:rsidRDefault="0036145C" w:rsidP="0036145C">
      <w:pPr>
        <w:rPr>
          <w:rFonts w:ascii="Times New Roman" w:eastAsia="Times New Roman" w:hAnsi="Times New Roman" w:cs="Times New Roman"/>
          <w:sz w:val="28"/>
          <w:szCs w:val="28"/>
        </w:rPr>
      </w:pPr>
    </w:p>
    <w:tbl>
      <w:tblPr>
        <w:tblW w:w="9016" w:type="dxa"/>
        <w:tblBorders>
          <w:top w:val="nil"/>
          <w:left w:val="nil"/>
          <w:bottom w:val="nil"/>
          <w:right w:val="nil"/>
          <w:insideH w:val="nil"/>
          <w:insideV w:val="nil"/>
        </w:tblBorders>
        <w:tblLayout w:type="fixed"/>
        <w:tblLook w:val="0400" w:firstRow="0" w:lastRow="0" w:firstColumn="0" w:lastColumn="0" w:noHBand="0" w:noVBand="1"/>
      </w:tblPr>
      <w:tblGrid>
        <w:gridCol w:w="1129"/>
        <w:gridCol w:w="6663"/>
        <w:gridCol w:w="1224"/>
      </w:tblGrid>
      <w:tr w:rsidR="0036145C" w14:paraId="0738D520" w14:textId="77777777" w:rsidTr="00404C5C">
        <w:tc>
          <w:tcPr>
            <w:tcW w:w="1129" w:type="dxa"/>
          </w:tcPr>
          <w:p w14:paraId="34505319" w14:textId="77777777" w:rsidR="0036145C" w:rsidRPr="00C25AB8" w:rsidRDefault="0036145C" w:rsidP="00404C5C">
            <w:pPr>
              <w:spacing w:line="480" w:lineRule="auto"/>
              <w:jc w:val="center"/>
              <w:rPr>
                <w:rFonts w:ascii="Times New Roman" w:eastAsia="Times New Roman" w:hAnsi="Times New Roman" w:cs="Times New Roman"/>
                <w:b/>
                <w:bCs/>
                <w:sz w:val="24"/>
                <w:szCs w:val="24"/>
              </w:rPr>
            </w:pPr>
            <w:r w:rsidRPr="00C25AB8">
              <w:rPr>
                <w:rFonts w:ascii="Times New Roman" w:eastAsia="Times New Roman" w:hAnsi="Times New Roman" w:cs="Times New Roman"/>
                <w:b/>
                <w:bCs/>
                <w:sz w:val="24"/>
                <w:szCs w:val="24"/>
              </w:rPr>
              <w:t>S. No.</w:t>
            </w:r>
          </w:p>
        </w:tc>
        <w:tc>
          <w:tcPr>
            <w:tcW w:w="6663" w:type="dxa"/>
          </w:tcPr>
          <w:p w14:paraId="0890B91B" w14:textId="77777777" w:rsidR="0036145C" w:rsidRPr="00C25AB8" w:rsidRDefault="0036145C" w:rsidP="00404C5C">
            <w:pPr>
              <w:spacing w:line="480" w:lineRule="auto"/>
              <w:rPr>
                <w:rFonts w:ascii="Times New Roman" w:eastAsia="Times New Roman" w:hAnsi="Times New Roman" w:cs="Times New Roman"/>
                <w:b/>
                <w:bCs/>
                <w:sz w:val="24"/>
                <w:szCs w:val="24"/>
              </w:rPr>
            </w:pPr>
            <w:r w:rsidRPr="00C25AB8">
              <w:rPr>
                <w:rFonts w:ascii="Times New Roman" w:eastAsia="Times New Roman" w:hAnsi="Times New Roman" w:cs="Times New Roman"/>
                <w:b/>
                <w:bCs/>
                <w:sz w:val="24"/>
                <w:szCs w:val="24"/>
              </w:rPr>
              <w:t>Description</w:t>
            </w:r>
          </w:p>
        </w:tc>
        <w:tc>
          <w:tcPr>
            <w:tcW w:w="1224" w:type="dxa"/>
          </w:tcPr>
          <w:p w14:paraId="3319FE2D" w14:textId="77777777" w:rsidR="0036145C" w:rsidRPr="00C25AB8" w:rsidRDefault="0036145C" w:rsidP="00404C5C">
            <w:pPr>
              <w:spacing w:line="480" w:lineRule="auto"/>
              <w:jc w:val="center"/>
              <w:rPr>
                <w:rFonts w:ascii="Times New Roman" w:eastAsia="Times New Roman" w:hAnsi="Times New Roman" w:cs="Times New Roman"/>
                <w:b/>
                <w:bCs/>
                <w:sz w:val="24"/>
                <w:szCs w:val="24"/>
              </w:rPr>
            </w:pPr>
            <w:r w:rsidRPr="00C25AB8">
              <w:rPr>
                <w:rFonts w:ascii="Times New Roman" w:eastAsia="Times New Roman" w:hAnsi="Times New Roman" w:cs="Times New Roman"/>
                <w:b/>
                <w:bCs/>
                <w:sz w:val="24"/>
                <w:szCs w:val="24"/>
              </w:rPr>
              <w:t>Pg. No.</w:t>
            </w:r>
          </w:p>
        </w:tc>
      </w:tr>
      <w:tr w:rsidR="0036145C" w14:paraId="2321383D" w14:textId="77777777" w:rsidTr="00404C5C">
        <w:tc>
          <w:tcPr>
            <w:tcW w:w="1129" w:type="dxa"/>
          </w:tcPr>
          <w:p w14:paraId="2A54D8C2" w14:textId="77777777" w:rsidR="0036145C" w:rsidRPr="00C25AB8" w:rsidRDefault="0036145C" w:rsidP="00404C5C">
            <w:pPr>
              <w:spacing w:line="480" w:lineRule="auto"/>
              <w:jc w:val="center"/>
              <w:rPr>
                <w:rFonts w:ascii="Times New Roman" w:eastAsia="Times New Roman" w:hAnsi="Times New Roman" w:cs="Times New Roman"/>
                <w:b/>
                <w:bCs/>
                <w:sz w:val="24"/>
                <w:szCs w:val="24"/>
              </w:rPr>
            </w:pPr>
            <w:r w:rsidRPr="00C25AB8">
              <w:rPr>
                <w:rFonts w:ascii="Times New Roman" w:eastAsia="Times New Roman" w:hAnsi="Times New Roman" w:cs="Times New Roman"/>
                <w:b/>
                <w:bCs/>
                <w:sz w:val="24"/>
                <w:szCs w:val="24"/>
              </w:rPr>
              <w:t>1</w:t>
            </w:r>
          </w:p>
        </w:tc>
        <w:tc>
          <w:tcPr>
            <w:tcW w:w="6663" w:type="dxa"/>
          </w:tcPr>
          <w:p w14:paraId="140C63CB" w14:textId="541D55FB" w:rsidR="0036145C" w:rsidRPr="00C25AB8" w:rsidRDefault="00C25AB8" w:rsidP="00404C5C">
            <w:pPr>
              <w:spacing w:line="480" w:lineRule="auto"/>
              <w:rPr>
                <w:rFonts w:ascii="Times New Roman" w:eastAsia="Times New Roman" w:hAnsi="Times New Roman" w:cs="Times New Roman"/>
                <w:b/>
                <w:bCs/>
                <w:sz w:val="24"/>
                <w:szCs w:val="24"/>
              </w:rPr>
            </w:pPr>
            <w:r w:rsidRPr="00C25AB8">
              <w:rPr>
                <w:rFonts w:ascii="Times New Roman" w:eastAsia="Times New Roman" w:hAnsi="Times New Roman" w:cs="Times New Roman"/>
                <w:b/>
                <w:bCs/>
                <w:sz w:val="24"/>
                <w:szCs w:val="24"/>
              </w:rPr>
              <w:t>Introduction</w:t>
            </w:r>
          </w:p>
        </w:tc>
        <w:tc>
          <w:tcPr>
            <w:tcW w:w="1224" w:type="dxa"/>
          </w:tcPr>
          <w:p w14:paraId="3A5D2A01" w14:textId="77777777" w:rsidR="0036145C" w:rsidRPr="00C25AB8" w:rsidRDefault="0036145C" w:rsidP="00404C5C">
            <w:pPr>
              <w:spacing w:line="480" w:lineRule="auto"/>
              <w:jc w:val="center"/>
              <w:rPr>
                <w:rFonts w:ascii="Times New Roman" w:eastAsia="Times New Roman" w:hAnsi="Times New Roman" w:cs="Times New Roman"/>
                <w:b/>
                <w:bCs/>
                <w:sz w:val="24"/>
                <w:szCs w:val="24"/>
              </w:rPr>
            </w:pPr>
            <w:r w:rsidRPr="00C25AB8">
              <w:rPr>
                <w:rFonts w:ascii="Times New Roman" w:eastAsia="Times New Roman" w:hAnsi="Times New Roman" w:cs="Times New Roman"/>
                <w:b/>
                <w:bCs/>
                <w:sz w:val="24"/>
                <w:szCs w:val="24"/>
              </w:rPr>
              <w:t>3</w:t>
            </w:r>
          </w:p>
        </w:tc>
      </w:tr>
      <w:tr w:rsidR="0036145C" w14:paraId="7F0E6312" w14:textId="77777777" w:rsidTr="00404C5C">
        <w:tc>
          <w:tcPr>
            <w:tcW w:w="1129" w:type="dxa"/>
          </w:tcPr>
          <w:p w14:paraId="4C7747C3" w14:textId="77777777" w:rsidR="0036145C" w:rsidRPr="00C25AB8" w:rsidRDefault="0036145C" w:rsidP="00404C5C">
            <w:pPr>
              <w:spacing w:line="480" w:lineRule="auto"/>
              <w:jc w:val="center"/>
              <w:rPr>
                <w:rFonts w:ascii="Times New Roman" w:eastAsia="Times New Roman" w:hAnsi="Times New Roman" w:cs="Times New Roman"/>
                <w:b/>
                <w:bCs/>
                <w:sz w:val="24"/>
                <w:szCs w:val="24"/>
              </w:rPr>
            </w:pPr>
            <w:r w:rsidRPr="00C25AB8">
              <w:rPr>
                <w:rFonts w:ascii="Times New Roman" w:eastAsia="Times New Roman" w:hAnsi="Times New Roman" w:cs="Times New Roman"/>
                <w:b/>
                <w:bCs/>
                <w:sz w:val="24"/>
                <w:szCs w:val="24"/>
              </w:rPr>
              <w:t>2</w:t>
            </w:r>
          </w:p>
        </w:tc>
        <w:tc>
          <w:tcPr>
            <w:tcW w:w="6663" w:type="dxa"/>
          </w:tcPr>
          <w:p w14:paraId="1708E83F" w14:textId="72D32569" w:rsidR="0036145C" w:rsidRPr="00C25AB8" w:rsidRDefault="0036145C" w:rsidP="00404C5C">
            <w:pPr>
              <w:spacing w:line="480" w:lineRule="auto"/>
              <w:rPr>
                <w:rFonts w:ascii="Times New Roman" w:eastAsia="Times New Roman" w:hAnsi="Times New Roman" w:cs="Times New Roman"/>
                <w:b/>
                <w:bCs/>
                <w:sz w:val="24"/>
                <w:szCs w:val="24"/>
              </w:rPr>
            </w:pPr>
            <w:bookmarkStart w:id="0" w:name="_gjdgxs" w:colFirst="0" w:colLast="0"/>
            <w:bookmarkEnd w:id="0"/>
            <w:r w:rsidRPr="00C25AB8">
              <w:rPr>
                <w:rFonts w:ascii="Times New Roman" w:eastAsia="Times New Roman" w:hAnsi="Times New Roman" w:cs="Times New Roman"/>
                <w:b/>
                <w:bCs/>
                <w:sz w:val="24"/>
                <w:szCs w:val="24"/>
              </w:rPr>
              <w:t>Problem Statement</w:t>
            </w:r>
          </w:p>
        </w:tc>
        <w:tc>
          <w:tcPr>
            <w:tcW w:w="1224" w:type="dxa"/>
          </w:tcPr>
          <w:p w14:paraId="4BC27BA6" w14:textId="0CC1FD06" w:rsidR="0036145C" w:rsidRPr="00C25AB8" w:rsidRDefault="004C5510" w:rsidP="00404C5C">
            <w:pPr>
              <w:spacing w:line="48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w:t>
            </w:r>
          </w:p>
        </w:tc>
      </w:tr>
      <w:tr w:rsidR="0036145C" w14:paraId="7EF2C102" w14:textId="77777777" w:rsidTr="00404C5C">
        <w:tc>
          <w:tcPr>
            <w:tcW w:w="1129" w:type="dxa"/>
          </w:tcPr>
          <w:p w14:paraId="65FBAC96" w14:textId="77777777" w:rsidR="0036145C" w:rsidRPr="00C25AB8" w:rsidRDefault="0036145C" w:rsidP="00404C5C">
            <w:pPr>
              <w:spacing w:line="480" w:lineRule="auto"/>
              <w:jc w:val="center"/>
              <w:rPr>
                <w:rFonts w:ascii="Times New Roman" w:eastAsia="Times New Roman" w:hAnsi="Times New Roman" w:cs="Times New Roman"/>
                <w:b/>
                <w:bCs/>
                <w:sz w:val="24"/>
                <w:szCs w:val="24"/>
              </w:rPr>
            </w:pPr>
            <w:r w:rsidRPr="00C25AB8">
              <w:rPr>
                <w:rFonts w:ascii="Times New Roman" w:eastAsia="Times New Roman" w:hAnsi="Times New Roman" w:cs="Times New Roman"/>
                <w:b/>
                <w:bCs/>
                <w:sz w:val="24"/>
                <w:szCs w:val="24"/>
              </w:rPr>
              <w:t>3</w:t>
            </w:r>
          </w:p>
          <w:p w14:paraId="0318EADC" w14:textId="77777777" w:rsidR="0036145C" w:rsidRPr="00C25AB8" w:rsidRDefault="0036145C" w:rsidP="00404C5C">
            <w:pPr>
              <w:jc w:val="center"/>
              <w:rPr>
                <w:rFonts w:ascii="Times New Roman" w:eastAsia="Times New Roman" w:hAnsi="Times New Roman" w:cs="Times New Roman"/>
                <w:b/>
                <w:bCs/>
                <w:sz w:val="24"/>
                <w:szCs w:val="24"/>
              </w:rPr>
            </w:pPr>
            <w:r w:rsidRPr="00C25AB8">
              <w:rPr>
                <w:rFonts w:ascii="Times New Roman" w:eastAsia="Times New Roman" w:hAnsi="Times New Roman" w:cs="Times New Roman"/>
                <w:b/>
                <w:bCs/>
                <w:sz w:val="24"/>
                <w:szCs w:val="24"/>
              </w:rPr>
              <w:t>4</w:t>
            </w:r>
          </w:p>
        </w:tc>
        <w:tc>
          <w:tcPr>
            <w:tcW w:w="6663" w:type="dxa"/>
          </w:tcPr>
          <w:p w14:paraId="6DF6B0C4" w14:textId="51263221" w:rsidR="0036145C" w:rsidRPr="00C25AB8" w:rsidRDefault="0036145C" w:rsidP="00404C5C">
            <w:pPr>
              <w:spacing w:line="480" w:lineRule="auto"/>
              <w:rPr>
                <w:rFonts w:ascii="Times New Roman" w:eastAsia="Times New Roman" w:hAnsi="Times New Roman" w:cs="Times New Roman"/>
                <w:b/>
                <w:bCs/>
                <w:sz w:val="24"/>
                <w:szCs w:val="24"/>
              </w:rPr>
            </w:pPr>
            <w:r w:rsidRPr="00C25AB8">
              <w:rPr>
                <w:rFonts w:ascii="Times New Roman" w:eastAsia="Times New Roman" w:hAnsi="Times New Roman" w:cs="Times New Roman"/>
                <w:b/>
                <w:bCs/>
                <w:sz w:val="24"/>
                <w:szCs w:val="24"/>
              </w:rPr>
              <w:t>Details of The Model</w:t>
            </w:r>
          </w:p>
          <w:p w14:paraId="2BE84DE9" w14:textId="1EF0D17B" w:rsidR="0036145C" w:rsidRPr="00C25AB8" w:rsidRDefault="00C25AB8" w:rsidP="00404C5C">
            <w:pPr>
              <w:rPr>
                <w:rFonts w:ascii="Times New Roman" w:eastAsia="Times New Roman" w:hAnsi="Times New Roman" w:cs="Times New Roman"/>
                <w:b/>
                <w:bCs/>
                <w:sz w:val="24"/>
                <w:szCs w:val="24"/>
              </w:rPr>
            </w:pPr>
            <w:r w:rsidRPr="00C25AB8">
              <w:rPr>
                <w:rFonts w:ascii="Times New Roman" w:eastAsia="Times New Roman" w:hAnsi="Times New Roman" w:cs="Times New Roman"/>
                <w:b/>
                <w:bCs/>
                <w:sz w:val="24"/>
                <w:szCs w:val="24"/>
              </w:rPr>
              <w:t>Implementation</w:t>
            </w:r>
          </w:p>
        </w:tc>
        <w:tc>
          <w:tcPr>
            <w:tcW w:w="1224" w:type="dxa"/>
          </w:tcPr>
          <w:p w14:paraId="0A01B40C" w14:textId="7238C076" w:rsidR="0036145C" w:rsidRPr="00C25AB8" w:rsidRDefault="004C5510" w:rsidP="00404C5C">
            <w:pPr>
              <w:spacing w:line="48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4</w:t>
            </w:r>
          </w:p>
          <w:p w14:paraId="7E64E003" w14:textId="543C3CCA" w:rsidR="0036145C" w:rsidRPr="00C25AB8" w:rsidRDefault="004C5510" w:rsidP="00404C5C">
            <w:pPr>
              <w:spacing w:line="48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5</w:t>
            </w:r>
          </w:p>
        </w:tc>
      </w:tr>
      <w:tr w:rsidR="0036145C" w14:paraId="2EBB6FFD" w14:textId="77777777" w:rsidTr="00404C5C">
        <w:tc>
          <w:tcPr>
            <w:tcW w:w="1129" w:type="dxa"/>
          </w:tcPr>
          <w:p w14:paraId="41E3558C" w14:textId="77777777" w:rsidR="0036145C" w:rsidRPr="00C25AB8" w:rsidRDefault="0036145C" w:rsidP="00404C5C">
            <w:pPr>
              <w:spacing w:line="480" w:lineRule="auto"/>
              <w:jc w:val="center"/>
              <w:rPr>
                <w:rFonts w:ascii="Times New Roman" w:eastAsia="Times New Roman" w:hAnsi="Times New Roman" w:cs="Times New Roman"/>
                <w:b/>
                <w:bCs/>
                <w:sz w:val="24"/>
                <w:szCs w:val="24"/>
              </w:rPr>
            </w:pPr>
            <w:r w:rsidRPr="00C25AB8">
              <w:rPr>
                <w:rFonts w:ascii="Times New Roman" w:eastAsia="Times New Roman" w:hAnsi="Times New Roman" w:cs="Times New Roman"/>
                <w:b/>
                <w:bCs/>
                <w:sz w:val="24"/>
                <w:szCs w:val="24"/>
              </w:rPr>
              <w:t>5</w:t>
            </w:r>
          </w:p>
        </w:tc>
        <w:tc>
          <w:tcPr>
            <w:tcW w:w="6663" w:type="dxa"/>
          </w:tcPr>
          <w:p w14:paraId="4955C462" w14:textId="32A06CE4" w:rsidR="0036145C" w:rsidRPr="00C25AB8" w:rsidRDefault="00C25AB8" w:rsidP="00404C5C">
            <w:pPr>
              <w:spacing w:line="480" w:lineRule="auto"/>
              <w:rPr>
                <w:rFonts w:ascii="Times New Roman" w:eastAsia="Times New Roman" w:hAnsi="Times New Roman" w:cs="Times New Roman"/>
                <w:b/>
                <w:bCs/>
                <w:sz w:val="24"/>
                <w:szCs w:val="24"/>
              </w:rPr>
            </w:pPr>
            <w:r w:rsidRPr="00C25AB8">
              <w:rPr>
                <w:rFonts w:ascii="Times New Roman" w:eastAsia="Times New Roman" w:hAnsi="Times New Roman" w:cs="Times New Roman"/>
                <w:b/>
                <w:bCs/>
                <w:sz w:val="24"/>
                <w:szCs w:val="24"/>
              </w:rPr>
              <w:t>Results</w:t>
            </w:r>
          </w:p>
        </w:tc>
        <w:tc>
          <w:tcPr>
            <w:tcW w:w="1224" w:type="dxa"/>
          </w:tcPr>
          <w:p w14:paraId="7A5BCC59" w14:textId="24B39197" w:rsidR="0036145C" w:rsidRPr="00C25AB8" w:rsidRDefault="004C5510" w:rsidP="00404C5C">
            <w:pPr>
              <w:spacing w:line="48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6</w:t>
            </w:r>
          </w:p>
        </w:tc>
      </w:tr>
      <w:tr w:rsidR="0036145C" w14:paraId="4201A534" w14:textId="77777777" w:rsidTr="00404C5C">
        <w:tc>
          <w:tcPr>
            <w:tcW w:w="1129" w:type="dxa"/>
          </w:tcPr>
          <w:p w14:paraId="67C407E9" w14:textId="77777777" w:rsidR="0036145C" w:rsidRPr="00C25AB8" w:rsidRDefault="0036145C" w:rsidP="00404C5C">
            <w:pPr>
              <w:spacing w:line="480" w:lineRule="auto"/>
              <w:jc w:val="center"/>
              <w:rPr>
                <w:rFonts w:ascii="Times New Roman" w:eastAsia="Times New Roman" w:hAnsi="Times New Roman" w:cs="Times New Roman"/>
                <w:b/>
                <w:bCs/>
                <w:sz w:val="24"/>
                <w:szCs w:val="24"/>
              </w:rPr>
            </w:pPr>
            <w:r w:rsidRPr="00C25AB8">
              <w:rPr>
                <w:rFonts w:ascii="Times New Roman" w:eastAsia="Times New Roman" w:hAnsi="Times New Roman" w:cs="Times New Roman"/>
                <w:b/>
                <w:bCs/>
                <w:sz w:val="24"/>
                <w:szCs w:val="24"/>
              </w:rPr>
              <w:t>6</w:t>
            </w:r>
          </w:p>
        </w:tc>
        <w:tc>
          <w:tcPr>
            <w:tcW w:w="6663" w:type="dxa"/>
          </w:tcPr>
          <w:p w14:paraId="66706F07" w14:textId="40733C20" w:rsidR="0036145C" w:rsidRPr="00C25AB8" w:rsidRDefault="00C25AB8" w:rsidP="00404C5C">
            <w:pPr>
              <w:spacing w:line="480" w:lineRule="auto"/>
              <w:rPr>
                <w:rFonts w:ascii="Times New Roman" w:eastAsia="Times New Roman" w:hAnsi="Times New Roman" w:cs="Times New Roman"/>
                <w:b/>
                <w:bCs/>
                <w:sz w:val="24"/>
                <w:szCs w:val="24"/>
              </w:rPr>
            </w:pPr>
            <w:r w:rsidRPr="00C25AB8">
              <w:rPr>
                <w:rFonts w:ascii="Times New Roman" w:eastAsia="Times New Roman" w:hAnsi="Times New Roman" w:cs="Times New Roman"/>
                <w:b/>
                <w:bCs/>
                <w:sz w:val="24"/>
                <w:szCs w:val="24"/>
              </w:rPr>
              <w:t>Conclusion</w:t>
            </w:r>
          </w:p>
        </w:tc>
        <w:tc>
          <w:tcPr>
            <w:tcW w:w="1224" w:type="dxa"/>
          </w:tcPr>
          <w:p w14:paraId="02604347" w14:textId="617EB456" w:rsidR="0036145C" w:rsidRPr="00C25AB8" w:rsidRDefault="004C5510" w:rsidP="00404C5C">
            <w:pPr>
              <w:spacing w:line="48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6</w:t>
            </w:r>
          </w:p>
        </w:tc>
      </w:tr>
    </w:tbl>
    <w:p w14:paraId="7CE807CF" w14:textId="77777777" w:rsidR="0036145C" w:rsidRPr="0036145C" w:rsidRDefault="0036145C" w:rsidP="0036145C">
      <w:pPr>
        <w:jc w:val="center"/>
      </w:pPr>
    </w:p>
    <w:p w14:paraId="1E0B5235" w14:textId="348374AF" w:rsidR="0036145C" w:rsidRDefault="0036145C" w:rsidP="0036145C"/>
    <w:p w14:paraId="7EDA468E" w14:textId="77777777" w:rsidR="0030751F" w:rsidRDefault="0030751F" w:rsidP="0030751F">
      <w:pPr>
        <w:rPr>
          <w:rFonts w:ascii="Times New Roman" w:hAnsi="Times New Roman" w:cs="Times New Roman"/>
          <w:b/>
          <w:bCs/>
          <w:sz w:val="32"/>
          <w:szCs w:val="32"/>
        </w:rPr>
      </w:pPr>
    </w:p>
    <w:p w14:paraId="066BACBC" w14:textId="77777777" w:rsidR="0030751F" w:rsidRDefault="0030751F" w:rsidP="0030751F">
      <w:pPr>
        <w:rPr>
          <w:rFonts w:ascii="Times New Roman" w:hAnsi="Times New Roman" w:cs="Times New Roman"/>
          <w:b/>
          <w:bCs/>
          <w:sz w:val="32"/>
          <w:szCs w:val="32"/>
        </w:rPr>
      </w:pPr>
    </w:p>
    <w:p w14:paraId="659838A0" w14:textId="77777777" w:rsidR="0030751F" w:rsidRDefault="0030751F" w:rsidP="0030751F">
      <w:pPr>
        <w:rPr>
          <w:rFonts w:ascii="Times New Roman" w:hAnsi="Times New Roman" w:cs="Times New Roman"/>
          <w:b/>
          <w:bCs/>
          <w:sz w:val="32"/>
          <w:szCs w:val="32"/>
        </w:rPr>
      </w:pPr>
    </w:p>
    <w:p w14:paraId="6263737B" w14:textId="77777777" w:rsidR="0030751F" w:rsidRDefault="0030751F" w:rsidP="0030751F">
      <w:pPr>
        <w:rPr>
          <w:rFonts w:ascii="Times New Roman" w:hAnsi="Times New Roman" w:cs="Times New Roman"/>
          <w:b/>
          <w:bCs/>
          <w:sz w:val="32"/>
          <w:szCs w:val="32"/>
        </w:rPr>
      </w:pPr>
    </w:p>
    <w:p w14:paraId="13865537" w14:textId="77777777" w:rsidR="0030751F" w:rsidRDefault="0030751F" w:rsidP="0030751F">
      <w:pPr>
        <w:rPr>
          <w:rFonts w:ascii="Times New Roman" w:hAnsi="Times New Roman" w:cs="Times New Roman"/>
          <w:b/>
          <w:bCs/>
          <w:sz w:val="32"/>
          <w:szCs w:val="32"/>
        </w:rPr>
      </w:pPr>
    </w:p>
    <w:p w14:paraId="7CE43FB4" w14:textId="77777777" w:rsidR="0030751F" w:rsidRDefault="0030751F" w:rsidP="0030751F">
      <w:pPr>
        <w:rPr>
          <w:rFonts w:ascii="Times New Roman" w:hAnsi="Times New Roman" w:cs="Times New Roman"/>
          <w:b/>
          <w:bCs/>
          <w:sz w:val="32"/>
          <w:szCs w:val="32"/>
        </w:rPr>
      </w:pPr>
    </w:p>
    <w:p w14:paraId="7E85DAC3" w14:textId="77777777" w:rsidR="00C25AB8" w:rsidRDefault="00C25AB8" w:rsidP="0036145C">
      <w:pPr>
        <w:rPr>
          <w:rFonts w:ascii="Times New Roman" w:hAnsi="Times New Roman" w:cs="Times New Roman"/>
          <w:b/>
          <w:bCs/>
          <w:sz w:val="32"/>
          <w:szCs w:val="32"/>
        </w:rPr>
      </w:pPr>
    </w:p>
    <w:p w14:paraId="0CD9D743" w14:textId="77777777" w:rsidR="00C25AB8" w:rsidRDefault="00C25AB8" w:rsidP="0036145C">
      <w:pPr>
        <w:rPr>
          <w:rFonts w:ascii="Times New Roman" w:hAnsi="Times New Roman" w:cs="Times New Roman"/>
          <w:b/>
          <w:bCs/>
          <w:sz w:val="32"/>
          <w:szCs w:val="32"/>
        </w:rPr>
      </w:pPr>
    </w:p>
    <w:p w14:paraId="29B6F3C4" w14:textId="77777777" w:rsidR="00C25AB8" w:rsidRDefault="00C25AB8" w:rsidP="0036145C">
      <w:pPr>
        <w:rPr>
          <w:rFonts w:ascii="Times New Roman" w:hAnsi="Times New Roman" w:cs="Times New Roman"/>
          <w:b/>
          <w:bCs/>
          <w:sz w:val="32"/>
          <w:szCs w:val="32"/>
        </w:rPr>
      </w:pPr>
    </w:p>
    <w:p w14:paraId="1F7302D9" w14:textId="1C23EFE5" w:rsidR="0036145C" w:rsidRPr="0030751F" w:rsidRDefault="0030751F" w:rsidP="0036145C">
      <w:pPr>
        <w:rPr>
          <w:rFonts w:ascii="Times New Roman" w:hAnsi="Times New Roman" w:cs="Times New Roman"/>
          <w:b/>
          <w:bCs/>
          <w:sz w:val="32"/>
          <w:szCs w:val="32"/>
        </w:rPr>
      </w:pPr>
      <w:r w:rsidRPr="0030751F">
        <w:rPr>
          <w:rFonts w:ascii="Times New Roman" w:hAnsi="Times New Roman" w:cs="Times New Roman"/>
          <w:b/>
          <w:bCs/>
          <w:sz w:val="32"/>
          <w:szCs w:val="32"/>
        </w:rPr>
        <w:lastRenderedPageBreak/>
        <w:t>Introduction</w:t>
      </w:r>
    </w:p>
    <w:p w14:paraId="40F3262E" w14:textId="19D988F0" w:rsidR="0030751F" w:rsidRDefault="004C5510" w:rsidP="004C5510">
      <w:pPr>
        <w:tabs>
          <w:tab w:val="left" w:pos="1150"/>
        </w:tabs>
        <w:jc w:val="both"/>
        <w:rPr>
          <w:rFonts w:ascii="Times New Roman" w:hAnsi="Times New Roman" w:cs="Times New Roman"/>
          <w:sz w:val="24"/>
          <w:szCs w:val="24"/>
        </w:rPr>
      </w:pPr>
      <w:r>
        <w:rPr>
          <w:rFonts w:ascii="Times New Roman" w:hAnsi="Times New Roman" w:cs="Times New Roman"/>
          <w:sz w:val="24"/>
          <w:szCs w:val="24"/>
        </w:rPr>
        <w:tab/>
      </w:r>
    </w:p>
    <w:p w14:paraId="3DFD6FD0" w14:textId="4EE1A13B" w:rsidR="00904B12" w:rsidRPr="0030751F" w:rsidRDefault="00635139" w:rsidP="0030751F">
      <w:pPr>
        <w:jc w:val="both"/>
        <w:rPr>
          <w:rFonts w:ascii="Times New Roman" w:hAnsi="Times New Roman" w:cs="Times New Roman"/>
          <w:sz w:val="24"/>
          <w:szCs w:val="24"/>
        </w:rPr>
      </w:pPr>
      <w:r w:rsidRPr="0030751F">
        <w:rPr>
          <w:rFonts w:ascii="Times New Roman" w:hAnsi="Times New Roman" w:cs="Times New Roman"/>
          <w:sz w:val="24"/>
          <w:szCs w:val="24"/>
        </w:rPr>
        <w:t xml:space="preserve">Genetic Algorithms (GAs) are optimization techniques inspired by the process of natural selection. They are commonly used for solving complex problems where traditional methods are </w:t>
      </w:r>
      <w:r w:rsidRPr="0030751F">
        <w:rPr>
          <w:rFonts w:ascii="Times New Roman" w:hAnsi="Times New Roman" w:cs="Times New Roman"/>
          <w:sz w:val="24"/>
          <w:szCs w:val="24"/>
        </w:rPr>
        <w:t xml:space="preserve">inefficient. </w:t>
      </w:r>
      <w:r w:rsidRPr="0030751F">
        <w:rPr>
          <w:rFonts w:ascii="Times New Roman" w:hAnsi="Times New Roman" w:cs="Times New Roman"/>
          <w:b/>
          <w:bCs/>
          <w:sz w:val="24"/>
          <w:szCs w:val="24"/>
        </w:rPr>
        <w:t>This report explores the application of a Genetic Algorithm to solve the Knapsack Problem</w:t>
      </w:r>
      <w:r w:rsidRPr="0030751F">
        <w:rPr>
          <w:rFonts w:ascii="Times New Roman" w:hAnsi="Times New Roman" w:cs="Times New Roman"/>
          <w:sz w:val="24"/>
          <w:szCs w:val="24"/>
        </w:rPr>
        <w:t>.</w:t>
      </w:r>
    </w:p>
    <w:p w14:paraId="2F65146E" w14:textId="77777777" w:rsidR="0030751F" w:rsidRDefault="0030751F">
      <w:pPr>
        <w:pStyle w:val="Heading2"/>
      </w:pPr>
    </w:p>
    <w:p w14:paraId="0E256698" w14:textId="77777777" w:rsidR="0030751F" w:rsidRDefault="0030751F">
      <w:pPr>
        <w:pStyle w:val="Heading2"/>
      </w:pPr>
    </w:p>
    <w:p w14:paraId="0B64D6C4" w14:textId="77777777" w:rsidR="0030751F" w:rsidRDefault="0030751F">
      <w:pPr>
        <w:pStyle w:val="Heading2"/>
      </w:pPr>
    </w:p>
    <w:p w14:paraId="44262D53" w14:textId="77777777" w:rsidR="0030751F" w:rsidRDefault="0030751F">
      <w:pPr>
        <w:pStyle w:val="Heading2"/>
      </w:pPr>
    </w:p>
    <w:p w14:paraId="3EB74B70" w14:textId="4B0C9312" w:rsidR="00904B12" w:rsidRPr="0030751F" w:rsidRDefault="00635139" w:rsidP="0030751F">
      <w:pPr>
        <w:rPr>
          <w:rFonts w:ascii="Times New Roman" w:hAnsi="Times New Roman" w:cs="Times New Roman"/>
          <w:b/>
          <w:bCs/>
          <w:sz w:val="32"/>
          <w:szCs w:val="32"/>
        </w:rPr>
      </w:pPr>
      <w:r w:rsidRPr="0030751F">
        <w:rPr>
          <w:rFonts w:ascii="Times New Roman" w:hAnsi="Times New Roman" w:cs="Times New Roman"/>
          <w:b/>
          <w:bCs/>
          <w:sz w:val="32"/>
          <w:szCs w:val="32"/>
        </w:rPr>
        <w:t>Problem Statement</w:t>
      </w:r>
    </w:p>
    <w:p w14:paraId="7274670E" w14:textId="77777777" w:rsidR="0030751F" w:rsidRPr="0030751F" w:rsidRDefault="0030751F" w:rsidP="0030751F">
      <w:pPr>
        <w:rPr>
          <w:rFonts w:ascii="Times New Roman" w:hAnsi="Times New Roman" w:cs="Times New Roman"/>
          <w:b/>
          <w:bCs/>
          <w:sz w:val="28"/>
          <w:szCs w:val="28"/>
        </w:rPr>
      </w:pPr>
    </w:p>
    <w:p w14:paraId="18D5EF77" w14:textId="77777777" w:rsidR="00904B12" w:rsidRPr="0030751F" w:rsidRDefault="00635139" w:rsidP="0030751F">
      <w:pPr>
        <w:jc w:val="both"/>
        <w:rPr>
          <w:rFonts w:ascii="Times New Roman" w:hAnsi="Times New Roman" w:cs="Times New Roman"/>
          <w:sz w:val="24"/>
          <w:szCs w:val="24"/>
        </w:rPr>
      </w:pPr>
      <w:r w:rsidRPr="0030751F">
        <w:rPr>
          <w:rFonts w:ascii="Times New Roman" w:hAnsi="Times New Roman" w:cs="Times New Roman"/>
          <w:sz w:val="24"/>
          <w:szCs w:val="24"/>
        </w:rPr>
        <w:t>The Knapsack Problem involves selecting a subset of items with given weights and valu</w:t>
      </w:r>
      <w:r w:rsidRPr="0030751F">
        <w:rPr>
          <w:rFonts w:ascii="Times New Roman" w:hAnsi="Times New Roman" w:cs="Times New Roman"/>
          <w:sz w:val="24"/>
          <w:szCs w:val="24"/>
        </w:rPr>
        <w:t>es to maximize the total value without exceeding a specified weight capacity. For this study, the problem is defined as follows:</w:t>
      </w:r>
    </w:p>
    <w:p w14:paraId="444AFC25" w14:textId="77777777" w:rsidR="0030751F" w:rsidRDefault="0030751F">
      <w:pPr>
        <w:rPr>
          <w:rFonts w:ascii="Times New Roman" w:hAnsi="Times New Roman" w:cs="Times New Roman"/>
          <w:sz w:val="24"/>
          <w:szCs w:val="24"/>
        </w:rPr>
      </w:pPr>
    </w:p>
    <w:p w14:paraId="14E1DF79" w14:textId="51A92B47" w:rsidR="0030751F" w:rsidRPr="0030751F" w:rsidRDefault="00635139" w:rsidP="0030751F">
      <w:pPr>
        <w:rPr>
          <w:rFonts w:ascii="Times New Roman" w:hAnsi="Times New Roman" w:cs="Times New Roman"/>
          <w:sz w:val="24"/>
          <w:szCs w:val="24"/>
        </w:rPr>
      </w:pPr>
      <w:r w:rsidRPr="0030751F">
        <w:rPr>
          <w:rFonts w:ascii="Times New Roman" w:hAnsi="Times New Roman" w:cs="Times New Roman"/>
          <w:sz w:val="24"/>
          <w:szCs w:val="24"/>
        </w:rPr>
        <w:t>Items:</w:t>
      </w:r>
    </w:p>
    <w:p w14:paraId="4A3B9E81" w14:textId="6C3C8903" w:rsidR="0030751F" w:rsidRDefault="0030751F" w:rsidP="0030751F">
      <w:pPr>
        <w:rPr>
          <w:rFonts w:ascii="Times New Roman" w:hAnsi="Times New Roman" w:cs="Times New Roman"/>
          <w:sz w:val="24"/>
          <w:szCs w:val="24"/>
        </w:rPr>
      </w:pPr>
    </w:p>
    <w:p w14:paraId="6961233C" w14:textId="72978285" w:rsidR="0030751F" w:rsidRDefault="0030751F" w:rsidP="0030751F">
      <w:pPr>
        <w:rPr>
          <w:rFonts w:ascii="Times New Roman" w:hAnsi="Times New Roman" w:cs="Times New Roman"/>
          <w:sz w:val="24"/>
          <w:szCs w:val="24"/>
        </w:rPr>
      </w:pPr>
      <w:r>
        <w:rPr>
          <w:rFonts w:ascii="Times New Roman" w:hAnsi="Times New Roman" w:cs="Times New Roman"/>
          <w:sz w:val="24"/>
          <w:szCs w:val="24"/>
        </w:rPr>
        <w:t>Item 1: Weight = 2, Value = 3</w:t>
      </w:r>
    </w:p>
    <w:p w14:paraId="27667596" w14:textId="025D7EFC" w:rsidR="0030751F" w:rsidRDefault="0030751F" w:rsidP="0030751F">
      <w:pPr>
        <w:rPr>
          <w:rFonts w:ascii="Times New Roman" w:hAnsi="Times New Roman" w:cs="Times New Roman"/>
          <w:sz w:val="24"/>
          <w:szCs w:val="24"/>
        </w:rPr>
      </w:pPr>
      <w:r>
        <w:rPr>
          <w:rFonts w:ascii="Times New Roman" w:hAnsi="Times New Roman" w:cs="Times New Roman"/>
          <w:sz w:val="24"/>
          <w:szCs w:val="24"/>
        </w:rPr>
        <w:t xml:space="preserve">Item </w:t>
      </w:r>
      <w:r>
        <w:rPr>
          <w:rFonts w:ascii="Times New Roman" w:hAnsi="Times New Roman" w:cs="Times New Roman"/>
          <w:sz w:val="24"/>
          <w:szCs w:val="24"/>
        </w:rPr>
        <w:t>2</w:t>
      </w:r>
      <w:r>
        <w:rPr>
          <w:rFonts w:ascii="Times New Roman" w:hAnsi="Times New Roman" w:cs="Times New Roman"/>
          <w:sz w:val="24"/>
          <w:szCs w:val="24"/>
        </w:rPr>
        <w:t xml:space="preserve">: Weight = </w:t>
      </w:r>
      <w:r>
        <w:rPr>
          <w:rFonts w:ascii="Times New Roman" w:hAnsi="Times New Roman" w:cs="Times New Roman"/>
          <w:sz w:val="24"/>
          <w:szCs w:val="24"/>
        </w:rPr>
        <w:t>3</w:t>
      </w:r>
      <w:r>
        <w:rPr>
          <w:rFonts w:ascii="Times New Roman" w:hAnsi="Times New Roman" w:cs="Times New Roman"/>
          <w:sz w:val="24"/>
          <w:szCs w:val="24"/>
        </w:rPr>
        <w:t xml:space="preserve">, Value = </w:t>
      </w:r>
      <w:r>
        <w:rPr>
          <w:rFonts w:ascii="Times New Roman" w:hAnsi="Times New Roman" w:cs="Times New Roman"/>
          <w:sz w:val="24"/>
          <w:szCs w:val="24"/>
        </w:rPr>
        <w:t>4</w:t>
      </w:r>
    </w:p>
    <w:p w14:paraId="2D2E1499" w14:textId="437612CB" w:rsidR="0030751F" w:rsidRDefault="0030751F" w:rsidP="0030751F">
      <w:pPr>
        <w:rPr>
          <w:rFonts w:ascii="Times New Roman" w:hAnsi="Times New Roman" w:cs="Times New Roman"/>
          <w:sz w:val="24"/>
          <w:szCs w:val="24"/>
        </w:rPr>
      </w:pPr>
      <w:r>
        <w:rPr>
          <w:rFonts w:ascii="Times New Roman" w:hAnsi="Times New Roman" w:cs="Times New Roman"/>
          <w:sz w:val="24"/>
          <w:szCs w:val="24"/>
        </w:rPr>
        <w:t xml:space="preserve">Item </w:t>
      </w:r>
      <w:r>
        <w:rPr>
          <w:rFonts w:ascii="Times New Roman" w:hAnsi="Times New Roman" w:cs="Times New Roman"/>
          <w:sz w:val="24"/>
          <w:szCs w:val="24"/>
        </w:rPr>
        <w:t>3</w:t>
      </w:r>
      <w:r>
        <w:rPr>
          <w:rFonts w:ascii="Times New Roman" w:hAnsi="Times New Roman" w:cs="Times New Roman"/>
          <w:sz w:val="24"/>
          <w:szCs w:val="24"/>
        </w:rPr>
        <w:t xml:space="preserve">: Weight = </w:t>
      </w:r>
      <w:r>
        <w:rPr>
          <w:rFonts w:ascii="Times New Roman" w:hAnsi="Times New Roman" w:cs="Times New Roman"/>
          <w:sz w:val="24"/>
          <w:szCs w:val="24"/>
        </w:rPr>
        <w:t>4</w:t>
      </w:r>
      <w:r>
        <w:rPr>
          <w:rFonts w:ascii="Times New Roman" w:hAnsi="Times New Roman" w:cs="Times New Roman"/>
          <w:sz w:val="24"/>
          <w:szCs w:val="24"/>
        </w:rPr>
        <w:t xml:space="preserve">, Value = </w:t>
      </w:r>
      <w:r>
        <w:rPr>
          <w:rFonts w:ascii="Times New Roman" w:hAnsi="Times New Roman" w:cs="Times New Roman"/>
          <w:sz w:val="24"/>
          <w:szCs w:val="24"/>
        </w:rPr>
        <w:t>5</w:t>
      </w:r>
    </w:p>
    <w:p w14:paraId="59F0026B" w14:textId="7BB15ACC" w:rsidR="0030751F" w:rsidRDefault="0030751F" w:rsidP="0030751F">
      <w:pPr>
        <w:rPr>
          <w:rFonts w:ascii="Times New Roman" w:hAnsi="Times New Roman" w:cs="Times New Roman"/>
          <w:sz w:val="24"/>
          <w:szCs w:val="24"/>
        </w:rPr>
      </w:pPr>
      <w:r>
        <w:rPr>
          <w:rFonts w:ascii="Times New Roman" w:hAnsi="Times New Roman" w:cs="Times New Roman"/>
          <w:sz w:val="24"/>
          <w:szCs w:val="24"/>
        </w:rPr>
        <w:t xml:space="preserve">Item </w:t>
      </w:r>
      <w:r>
        <w:rPr>
          <w:rFonts w:ascii="Times New Roman" w:hAnsi="Times New Roman" w:cs="Times New Roman"/>
          <w:sz w:val="24"/>
          <w:szCs w:val="24"/>
        </w:rPr>
        <w:t>4</w:t>
      </w:r>
      <w:r>
        <w:rPr>
          <w:rFonts w:ascii="Times New Roman" w:hAnsi="Times New Roman" w:cs="Times New Roman"/>
          <w:sz w:val="24"/>
          <w:szCs w:val="24"/>
        </w:rPr>
        <w:t xml:space="preserve">: Weight = </w:t>
      </w:r>
      <w:r>
        <w:rPr>
          <w:rFonts w:ascii="Times New Roman" w:hAnsi="Times New Roman" w:cs="Times New Roman"/>
          <w:sz w:val="24"/>
          <w:szCs w:val="24"/>
        </w:rPr>
        <w:t>5</w:t>
      </w:r>
      <w:r>
        <w:rPr>
          <w:rFonts w:ascii="Times New Roman" w:hAnsi="Times New Roman" w:cs="Times New Roman"/>
          <w:sz w:val="24"/>
          <w:szCs w:val="24"/>
        </w:rPr>
        <w:t xml:space="preserve">, Value = </w:t>
      </w:r>
      <w:r>
        <w:rPr>
          <w:rFonts w:ascii="Times New Roman" w:hAnsi="Times New Roman" w:cs="Times New Roman"/>
          <w:sz w:val="24"/>
          <w:szCs w:val="24"/>
        </w:rPr>
        <w:t>8</w:t>
      </w:r>
    </w:p>
    <w:p w14:paraId="5DF53CAB" w14:textId="24255001" w:rsidR="0030751F" w:rsidRDefault="0030751F" w:rsidP="0030751F">
      <w:pPr>
        <w:rPr>
          <w:rFonts w:ascii="Times New Roman" w:hAnsi="Times New Roman" w:cs="Times New Roman"/>
          <w:sz w:val="24"/>
          <w:szCs w:val="24"/>
        </w:rPr>
      </w:pPr>
    </w:p>
    <w:p w14:paraId="467AEEB6" w14:textId="63D92221" w:rsidR="0030751F" w:rsidRDefault="0030751F" w:rsidP="0030751F">
      <w:pPr>
        <w:rPr>
          <w:rFonts w:ascii="Times New Roman" w:hAnsi="Times New Roman" w:cs="Times New Roman"/>
          <w:sz w:val="24"/>
          <w:szCs w:val="24"/>
        </w:rPr>
      </w:pPr>
      <w:r w:rsidRPr="0030751F">
        <w:rPr>
          <w:rFonts w:ascii="Times New Roman" w:hAnsi="Times New Roman" w:cs="Times New Roman"/>
          <w:sz w:val="24"/>
          <w:szCs w:val="24"/>
        </w:rPr>
        <w:t>Knapsack Capacity: 9</w:t>
      </w:r>
    </w:p>
    <w:p w14:paraId="0CEC8EF9" w14:textId="77777777" w:rsidR="0030751F" w:rsidRPr="0030751F" w:rsidRDefault="0030751F" w:rsidP="0030751F">
      <w:pPr>
        <w:rPr>
          <w:rFonts w:ascii="Times New Roman" w:hAnsi="Times New Roman" w:cs="Times New Roman"/>
          <w:sz w:val="24"/>
          <w:szCs w:val="24"/>
        </w:rPr>
      </w:pPr>
    </w:p>
    <w:p w14:paraId="0C977649" w14:textId="77777777" w:rsidR="0030751F" w:rsidRDefault="0030751F">
      <w:pPr>
        <w:pStyle w:val="Heading2"/>
      </w:pPr>
    </w:p>
    <w:p w14:paraId="3478118E" w14:textId="77777777" w:rsidR="004C5510" w:rsidRDefault="004C5510" w:rsidP="0030751F">
      <w:pPr>
        <w:rPr>
          <w:rFonts w:ascii="Times New Roman" w:hAnsi="Times New Roman" w:cs="Times New Roman"/>
          <w:b/>
          <w:bCs/>
          <w:sz w:val="32"/>
          <w:szCs w:val="32"/>
        </w:rPr>
      </w:pPr>
    </w:p>
    <w:p w14:paraId="43253A89" w14:textId="1E8D796D" w:rsidR="00904B12" w:rsidRPr="00723788" w:rsidRDefault="00635139" w:rsidP="0030751F">
      <w:pPr>
        <w:rPr>
          <w:rFonts w:ascii="Times New Roman" w:hAnsi="Times New Roman" w:cs="Times New Roman"/>
          <w:b/>
          <w:bCs/>
          <w:sz w:val="32"/>
          <w:szCs w:val="32"/>
        </w:rPr>
      </w:pPr>
      <w:r w:rsidRPr="00723788">
        <w:rPr>
          <w:rFonts w:ascii="Times New Roman" w:hAnsi="Times New Roman" w:cs="Times New Roman"/>
          <w:b/>
          <w:bCs/>
          <w:sz w:val="32"/>
          <w:szCs w:val="32"/>
        </w:rPr>
        <w:lastRenderedPageBreak/>
        <w:t>Details of Model</w:t>
      </w:r>
    </w:p>
    <w:p w14:paraId="43184481" w14:textId="77777777" w:rsidR="0030751F" w:rsidRPr="0030751F" w:rsidRDefault="0030751F" w:rsidP="0030751F">
      <w:pPr>
        <w:rPr>
          <w:b/>
          <w:bCs/>
          <w:sz w:val="32"/>
          <w:szCs w:val="32"/>
        </w:rPr>
      </w:pPr>
    </w:p>
    <w:p w14:paraId="08A418D9" w14:textId="77777777" w:rsidR="00723788" w:rsidRDefault="00635139" w:rsidP="00723788">
      <w:pPr>
        <w:rPr>
          <w:rFonts w:ascii="Times New Roman" w:hAnsi="Times New Roman" w:cs="Times New Roman"/>
          <w:sz w:val="24"/>
          <w:szCs w:val="24"/>
        </w:rPr>
      </w:pPr>
      <w:r w:rsidRPr="00723788">
        <w:rPr>
          <w:rFonts w:ascii="Times New Roman" w:hAnsi="Times New Roman" w:cs="Times New Roman"/>
          <w:sz w:val="24"/>
          <w:szCs w:val="24"/>
        </w:rPr>
        <w:t>The Genetic Algorithm employs the following components to solve the problem:</w:t>
      </w:r>
    </w:p>
    <w:p w14:paraId="06DADE95" w14:textId="209EE6A2" w:rsidR="00723788" w:rsidRDefault="00635139" w:rsidP="00723788">
      <w:pPr>
        <w:rPr>
          <w:rFonts w:ascii="Times New Roman" w:hAnsi="Times New Roman" w:cs="Times New Roman"/>
          <w:sz w:val="24"/>
          <w:szCs w:val="24"/>
        </w:rPr>
      </w:pPr>
      <w:r w:rsidRPr="00723788">
        <w:rPr>
          <w:rFonts w:ascii="Times New Roman" w:hAnsi="Times New Roman" w:cs="Times New Roman"/>
          <w:sz w:val="24"/>
          <w:szCs w:val="24"/>
        </w:rPr>
        <w:br/>
      </w:r>
      <w:r w:rsidRPr="00723788">
        <w:rPr>
          <w:rFonts w:ascii="Times New Roman" w:hAnsi="Times New Roman" w:cs="Times New Roman"/>
          <w:b/>
          <w:bCs/>
          <w:sz w:val="24"/>
          <w:szCs w:val="24"/>
        </w:rPr>
        <w:t xml:space="preserve">1. </w:t>
      </w:r>
      <w:r w:rsidRPr="00723788">
        <w:rPr>
          <w:rFonts w:ascii="Times New Roman" w:hAnsi="Times New Roman" w:cs="Times New Roman"/>
          <w:b/>
          <w:bCs/>
          <w:sz w:val="24"/>
          <w:szCs w:val="24"/>
        </w:rPr>
        <w:t>Encoding</w:t>
      </w:r>
      <w:r w:rsidRPr="00723788">
        <w:rPr>
          <w:rFonts w:ascii="Times New Roman" w:hAnsi="Times New Roman" w:cs="Times New Roman"/>
          <w:b/>
          <w:bCs/>
          <w:sz w:val="24"/>
          <w:szCs w:val="24"/>
        </w:rPr>
        <w:t>:</w:t>
      </w:r>
      <w:r w:rsidRPr="00723788">
        <w:rPr>
          <w:rFonts w:ascii="Times New Roman" w:hAnsi="Times New Roman" w:cs="Times New Roman"/>
          <w:sz w:val="24"/>
          <w:szCs w:val="24"/>
        </w:rPr>
        <w:t xml:space="preserve"> Each solution is represented as a binary chromosome where each bit indicates whether an item is selected (1) or</w:t>
      </w:r>
      <w:r w:rsidRPr="00723788">
        <w:rPr>
          <w:rFonts w:ascii="Times New Roman" w:hAnsi="Times New Roman" w:cs="Times New Roman"/>
          <w:sz w:val="24"/>
          <w:szCs w:val="24"/>
        </w:rPr>
        <w:t xml:space="preserve"> not (0).</w:t>
      </w:r>
    </w:p>
    <w:p w14:paraId="05BF24BF" w14:textId="77777777" w:rsidR="00723788" w:rsidRDefault="00635139" w:rsidP="00723788">
      <w:pPr>
        <w:rPr>
          <w:rFonts w:ascii="Times New Roman" w:hAnsi="Times New Roman" w:cs="Times New Roman"/>
          <w:sz w:val="24"/>
          <w:szCs w:val="24"/>
        </w:rPr>
      </w:pPr>
      <w:r w:rsidRPr="00723788">
        <w:rPr>
          <w:rFonts w:ascii="Times New Roman" w:hAnsi="Times New Roman" w:cs="Times New Roman"/>
          <w:sz w:val="24"/>
          <w:szCs w:val="24"/>
        </w:rPr>
        <w:br/>
      </w:r>
      <w:r w:rsidRPr="00723788">
        <w:rPr>
          <w:rFonts w:ascii="Times New Roman" w:hAnsi="Times New Roman" w:cs="Times New Roman"/>
          <w:b/>
          <w:bCs/>
          <w:sz w:val="24"/>
          <w:szCs w:val="24"/>
        </w:rPr>
        <w:t xml:space="preserve">2. </w:t>
      </w:r>
      <w:r w:rsidRPr="00723788">
        <w:rPr>
          <w:rFonts w:ascii="Times New Roman" w:hAnsi="Times New Roman" w:cs="Times New Roman"/>
          <w:b/>
          <w:bCs/>
          <w:sz w:val="24"/>
          <w:szCs w:val="24"/>
        </w:rPr>
        <w:t>Population</w:t>
      </w:r>
      <w:r w:rsidRPr="00723788">
        <w:rPr>
          <w:rFonts w:ascii="Times New Roman" w:hAnsi="Times New Roman" w:cs="Times New Roman"/>
          <w:b/>
          <w:bCs/>
          <w:sz w:val="24"/>
          <w:szCs w:val="24"/>
        </w:rPr>
        <w:t>:</w:t>
      </w:r>
      <w:r w:rsidRPr="00723788">
        <w:rPr>
          <w:rFonts w:ascii="Times New Roman" w:hAnsi="Times New Roman" w:cs="Times New Roman"/>
          <w:sz w:val="24"/>
          <w:szCs w:val="24"/>
        </w:rPr>
        <w:t xml:space="preserve"> A set of chromosomes representing potential solutions.</w:t>
      </w:r>
    </w:p>
    <w:p w14:paraId="1A65628B" w14:textId="51A47862" w:rsidR="00723788" w:rsidRDefault="00635139" w:rsidP="00723788">
      <w:pPr>
        <w:rPr>
          <w:rFonts w:ascii="Times New Roman" w:hAnsi="Times New Roman" w:cs="Times New Roman"/>
          <w:sz w:val="24"/>
          <w:szCs w:val="24"/>
        </w:rPr>
      </w:pPr>
      <w:r w:rsidRPr="00723788">
        <w:rPr>
          <w:rFonts w:ascii="Times New Roman" w:hAnsi="Times New Roman" w:cs="Times New Roman"/>
          <w:sz w:val="24"/>
          <w:szCs w:val="24"/>
        </w:rPr>
        <w:br/>
      </w:r>
      <w:r w:rsidRPr="00723788">
        <w:rPr>
          <w:rFonts w:ascii="Times New Roman" w:hAnsi="Times New Roman" w:cs="Times New Roman"/>
          <w:b/>
          <w:bCs/>
          <w:sz w:val="24"/>
          <w:szCs w:val="24"/>
        </w:rPr>
        <w:t xml:space="preserve">3. </w:t>
      </w:r>
      <w:r w:rsidRPr="00723788">
        <w:rPr>
          <w:rFonts w:ascii="Times New Roman" w:hAnsi="Times New Roman" w:cs="Times New Roman"/>
          <w:b/>
          <w:bCs/>
          <w:sz w:val="24"/>
          <w:szCs w:val="24"/>
        </w:rPr>
        <w:t>Fitness Function</w:t>
      </w:r>
      <w:r w:rsidRPr="00723788">
        <w:rPr>
          <w:rFonts w:ascii="Times New Roman" w:hAnsi="Times New Roman" w:cs="Times New Roman"/>
          <w:b/>
          <w:bCs/>
          <w:sz w:val="24"/>
          <w:szCs w:val="24"/>
        </w:rPr>
        <w:t>:</w:t>
      </w:r>
      <w:r w:rsidRPr="00723788">
        <w:rPr>
          <w:rFonts w:ascii="Times New Roman" w:hAnsi="Times New Roman" w:cs="Times New Roman"/>
          <w:sz w:val="24"/>
          <w:szCs w:val="24"/>
        </w:rPr>
        <w:t xml:space="preserve"> The total value of selected items, with a penalty applied if the total weight exceeds the knapsack capacity.</w:t>
      </w:r>
    </w:p>
    <w:p w14:paraId="229A50E8" w14:textId="1658CE89" w:rsidR="00723788" w:rsidRDefault="00635139" w:rsidP="00723788">
      <w:pPr>
        <w:rPr>
          <w:rFonts w:ascii="Times New Roman" w:hAnsi="Times New Roman" w:cs="Times New Roman"/>
          <w:sz w:val="24"/>
          <w:szCs w:val="24"/>
        </w:rPr>
      </w:pPr>
      <w:r w:rsidRPr="00723788">
        <w:rPr>
          <w:rFonts w:ascii="Times New Roman" w:hAnsi="Times New Roman" w:cs="Times New Roman"/>
          <w:sz w:val="24"/>
          <w:szCs w:val="24"/>
        </w:rPr>
        <w:br/>
      </w:r>
      <w:r w:rsidRPr="00723788">
        <w:rPr>
          <w:rFonts w:ascii="Times New Roman" w:hAnsi="Times New Roman" w:cs="Times New Roman"/>
          <w:b/>
          <w:bCs/>
          <w:sz w:val="24"/>
          <w:szCs w:val="24"/>
        </w:rPr>
        <w:t xml:space="preserve">4. </w:t>
      </w:r>
      <w:r w:rsidRPr="00723788">
        <w:rPr>
          <w:rFonts w:ascii="Times New Roman" w:hAnsi="Times New Roman" w:cs="Times New Roman"/>
          <w:b/>
          <w:bCs/>
          <w:sz w:val="24"/>
          <w:szCs w:val="24"/>
        </w:rPr>
        <w:t>Selection</w:t>
      </w:r>
      <w:r w:rsidRPr="00723788">
        <w:rPr>
          <w:rFonts w:ascii="Times New Roman" w:hAnsi="Times New Roman" w:cs="Times New Roman"/>
          <w:b/>
          <w:bCs/>
          <w:sz w:val="24"/>
          <w:szCs w:val="24"/>
        </w:rPr>
        <w:t>:</w:t>
      </w:r>
      <w:r w:rsidRPr="00723788">
        <w:rPr>
          <w:rFonts w:ascii="Times New Roman" w:hAnsi="Times New Roman" w:cs="Times New Roman"/>
          <w:sz w:val="24"/>
          <w:szCs w:val="24"/>
        </w:rPr>
        <w:t xml:space="preserve"> Roulette wheel selec</w:t>
      </w:r>
      <w:r w:rsidRPr="00723788">
        <w:rPr>
          <w:rFonts w:ascii="Times New Roman" w:hAnsi="Times New Roman" w:cs="Times New Roman"/>
          <w:sz w:val="24"/>
          <w:szCs w:val="24"/>
        </w:rPr>
        <w:t>tion is used to choose parents based on fitness.</w:t>
      </w:r>
    </w:p>
    <w:p w14:paraId="38F7043C" w14:textId="283F66FE" w:rsidR="00723788" w:rsidRDefault="00635139" w:rsidP="00723788">
      <w:pPr>
        <w:rPr>
          <w:rFonts w:ascii="Times New Roman" w:hAnsi="Times New Roman" w:cs="Times New Roman"/>
          <w:sz w:val="24"/>
          <w:szCs w:val="24"/>
        </w:rPr>
      </w:pPr>
      <w:r w:rsidRPr="00723788">
        <w:rPr>
          <w:rFonts w:ascii="Times New Roman" w:hAnsi="Times New Roman" w:cs="Times New Roman"/>
          <w:sz w:val="24"/>
          <w:szCs w:val="24"/>
        </w:rPr>
        <w:br/>
      </w:r>
      <w:r w:rsidRPr="00723788">
        <w:rPr>
          <w:rFonts w:ascii="Times New Roman" w:hAnsi="Times New Roman" w:cs="Times New Roman"/>
          <w:b/>
          <w:bCs/>
          <w:sz w:val="24"/>
          <w:szCs w:val="24"/>
        </w:rPr>
        <w:t xml:space="preserve">5. </w:t>
      </w:r>
      <w:r w:rsidRPr="00723788">
        <w:rPr>
          <w:rFonts w:ascii="Times New Roman" w:hAnsi="Times New Roman" w:cs="Times New Roman"/>
          <w:b/>
          <w:bCs/>
          <w:sz w:val="24"/>
          <w:szCs w:val="24"/>
        </w:rPr>
        <w:t>Crossover</w:t>
      </w:r>
      <w:r w:rsidRPr="00723788">
        <w:rPr>
          <w:rFonts w:ascii="Times New Roman" w:hAnsi="Times New Roman" w:cs="Times New Roman"/>
          <w:b/>
          <w:bCs/>
          <w:sz w:val="24"/>
          <w:szCs w:val="24"/>
        </w:rPr>
        <w:t>:</w:t>
      </w:r>
      <w:r w:rsidRPr="00723788">
        <w:rPr>
          <w:rFonts w:ascii="Times New Roman" w:hAnsi="Times New Roman" w:cs="Times New Roman"/>
          <w:sz w:val="24"/>
          <w:szCs w:val="24"/>
        </w:rPr>
        <w:t xml:space="preserve"> Single-point crossover is applied to generate offspring from two parent chromosomes.</w:t>
      </w:r>
    </w:p>
    <w:p w14:paraId="41551B60" w14:textId="0A4093A7" w:rsidR="00723788" w:rsidRDefault="00635139" w:rsidP="00723788">
      <w:pPr>
        <w:rPr>
          <w:rFonts w:ascii="Times New Roman" w:hAnsi="Times New Roman" w:cs="Times New Roman"/>
          <w:sz w:val="24"/>
          <w:szCs w:val="24"/>
        </w:rPr>
      </w:pPr>
      <w:r w:rsidRPr="00723788">
        <w:rPr>
          <w:rFonts w:ascii="Times New Roman" w:hAnsi="Times New Roman" w:cs="Times New Roman"/>
          <w:sz w:val="24"/>
          <w:szCs w:val="24"/>
        </w:rPr>
        <w:br/>
      </w:r>
      <w:r w:rsidRPr="00723788">
        <w:rPr>
          <w:rFonts w:ascii="Times New Roman" w:hAnsi="Times New Roman" w:cs="Times New Roman"/>
          <w:b/>
          <w:bCs/>
          <w:sz w:val="24"/>
          <w:szCs w:val="24"/>
        </w:rPr>
        <w:t xml:space="preserve">6. </w:t>
      </w:r>
      <w:r w:rsidRPr="00723788">
        <w:rPr>
          <w:rFonts w:ascii="Times New Roman" w:hAnsi="Times New Roman" w:cs="Times New Roman"/>
          <w:b/>
          <w:bCs/>
          <w:sz w:val="24"/>
          <w:szCs w:val="24"/>
        </w:rPr>
        <w:t>Mutation</w:t>
      </w:r>
      <w:r w:rsidRPr="00723788">
        <w:rPr>
          <w:rFonts w:ascii="Times New Roman" w:hAnsi="Times New Roman" w:cs="Times New Roman"/>
          <w:b/>
          <w:bCs/>
          <w:sz w:val="24"/>
          <w:szCs w:val="24"/>
        </w:rPr>
        <w:t>:</w:t>
      </w:r>
      <w:r w:rsidRPr="00723788">
        <w:rPr>
          <w:rFonts w:ascii="Times New Roman" w:hAnsi="Times New Roman" w:cs="Times New Roman"/>
          <w:sz w:val="24"/>
          <w:szCs w:val="24"/>
        </w:rPr>
        <w:t xml:space="preserve"> Random flipping of bits is performed to introduce diversity.</w:t>
      </w:r>
    </w:p>
    <w:p w14:paraId="064360F5" w14:textId="72391C16" w:rsidR="00904B12" w:rsidRDefault="00635139" w:rsidP="00723788">
      <w:pPr>
        <w:rPr>
          <w:rFonts w:ascii="Times New Roman" w:hAnsi="Times New Roman" w:cs="Times New Roman"/>
          <w:sz w:val="24"/>
          <w:szCs w:val="24"/>
        </w:rPr>
      </w:pPr>
      <w:r w:rsidRPr="00723788">
        <w:rPr>
          <w:rFonts w:ascii="Times New Roman" w:hAnsi="Times New Roman" w:cs="Times New Roman"/>
          <w:sz w:val="24"/>
          <w:szCs w:val="24"/>
        </w:rPr>
        <w:br/>
      </w:r>
      <w:r w:rsidRPr="00723788">
        <w:rPr>
          <w:rFonts w:ascii="Times New Roman" w:hAnsi="Times New Roman" w:cs="Times New Roman"/>
          <w:b/>
          <w:bCs/>
          <w:sz w:val="24"/>
          <w:szCs w:val="24"/>
        </w:rPr>
        <w:t xml:space="preserve">7. </w:t>
      </w:r>
      <w:r w:rsidRPr="00723788">
        <w:rPr>
          <w:rFonts w:ascii="Times New Roman" w:hAnsi="Times New Roman" w:cs="Times New Roman"/>
          <w:b/>
          <w:bCs/>
          <w:sz w:val="24"/>
          <w:szCs w:val="24"/>
        </w:rPr>
        <w:t>Termination</w:t>
      </w:r>
      <w:r w:rsidRPr="00723788">
        <w:rPr>
          <w:rFonts w:ascii="Times New Roman" w:hAnsi="Times New Roman" w:cs="Times New Roman"/>
          <w:b/>
          <w:bCs/>
          <w:sz w:val="24"/>
          <w:szCs w:val="24"/>
        </w:rPr>
        <w:t>:</w:t>
      </w:r>
      <w:r w:rsidRPr="00723788">
        <w:rPr>
          <w:rFonts w:ascii="Times New Roman" w:hAnsi="Times New Roman" w:cs="Times New Roman"/>
          <w:sz w:val="24"/>
          <w:szCs w:val="24"/>
        </w:rPr>
        <w:t xml:space="preserve"> The al</w:t>
      </w:r>
      <w:r w:rsidRPr="00723788">
        <w:rPr>
          <w:rFonts w:ascii="Times New Roman" w:hAnsi="Times New Roman" w:cs="Times New Roman"/>
          <w:sz w:val="24"/>
          <w:szCs w:val="24"/>
        </w:rPr>
        <w:t>gorithm runs for a fixed number of generations.</w:t>
      </w:r>
    </w:p>
    <w:p w14:paraId="4B4E9665" w14:textId="20EC7CA2" w:rsidR="00723788" w:rsidRDefault="00723788">
      <w:pPr>
        <w:rPr>
          <w:rFonts w:ascii="Times New Roman" w:hAnsi="Times New Roman" w:cs="Times New Roman"/>
          <w:sz w:val="24"/>
          <w:szCs w:val="24"/>
        </w:rPr>
      </w:pPr>
    </w:p>
    <w:p w14:paraId="2B761876" w14:textId="6C9536E3" w:rsidR="00723788" w:rsidRDefault="00723788">
      <w:pPr>
        <w:rPr>
          <w:rFonts w:ascii="Times New Roman" w:hAnsi="Times New Roman" w:cs="Times New Roman"/>
          <w:sz w:val="24"/>
          <w:szCs w:val="24"/>
        </w:rPr>
      </w:pPr>
    </w:p>
    <w:p w14:paraId="3367A25E" w14:textId="29CCCC63" w:rsidR="00723788" w:rsidRDefault="00723788">
      <w:pPr>
        <w:rPr>
          <w:rFonts w:ascii="Times New Roman" w:hAnsi="Times New Roman" w:cs="Times New Roman"/>
          <w:sz w:val="24"/>
          <w:szCs w:val="24"/>
        </w:rPr>
      </w:pPr>
    </w:p>
    <w:p w14:paraId="30C9BC72" w14:textId="464F2A05" w:rsidR="00723788" w:rsidRDefault="00723788">
      <w:pPr>
        <w:rPr>
          <w:rFonts w:ascii="Times New Roman" w:hAnsi="Times New Roman" w:cs="Times New Roman"/>
          <w:sz w:val="24"/>
          <w:szCs w:val="24"/>
        </w:rPr>
      </w:pPr>
    </w:p>
    <w:p w14:paraId="660BDC07" w14:textId="7004ED0E" w:rsidR="00723788" w:rsidRDefault="00723788">
      <w:pPr>
        <w:rPr>
          <w:rFonts w:ascii="Times New Roman" w:hAnsi="Times New Roman" w:cs="Times New Roman"/>
          <w:sz w:val="24"/>
          <w:szCs w:val="24"/>
        </w:rPr>
      </w:pPr>
    </w:p>
    <w:p w14:paraId="08071D3D" w14:textId="13F9570C" w:rsidR="00723788" w:rsidRDefault="00723788">
      <w:pPr>
        <w:rPr>
          <w:rFonts w:ascii="Times New Roman" w:hAnsi="Times New Roman" w:cs="Times New Roman"/>
          <w:sz w:val="24"/>
          <w:szCs w:val="24"/>
        </w:rPr>
      </w:pPr>
    </w:p>
    <w:p w14:paraId="5F8D2F70" w14:textId="4661D1D9" w:rsidR="00723788" w:rsidRDefault="00723788">
      <w:pPr>
        <w:rPr>
          <w:rFonts w:ascii="Times New Roman" w:hAnsi="Times New Roman" w:cs="Times New Roman"/>
          <w:sz w:val="24"/>
          <w:szCs w:val="24"/>
        </w:rPr>
      </w:pPr>
    </w:p>
    <w:p w14:paraId="721ADA5D" w14:textId="77777777" w:rsidR="00723788" w:rsidRDefault="00723788" w:rsidP="00723788">
      <w:pPr>
        <w:rPr>
          <w:rFonts w:ascii="Times New Roman" w:hAnsi="Times New Roman" w:cs="Times New Roman"/>
          <w:sz w:val="24"/>
          <w:szCs w:val="24"/>
        </w:rPr>
      </w:pPr>
    </w:p>
    <w:p w14:paraId="61EB398B" w14:textId="5ED52048" w:rsidR="00904B12" w:rsidRDefault="00635139" w:rsidP="00723788">
      <w:pPr>
        <w:tabs>
          <w:tab w:val="left" w:pos="2640"/>
        </w:tabs>
        <w:rPr>
          <w:rFonts w:ascii="Times New Roman" w:hAnsi="Times New Roman" w:cs="Times New Roman"/>
          <w:b/>
          <w:bCs/>
          <w:sz w:val="32"/>
          <w:szCs w:val="32"/>
        </w:rPr>
      </w:pPr>
      <w:r w:rsidRPr="00723788">
        <w:rPr>
          <w:rFonts w:ascii="Times New Roman" w:hAnsi="Times New Roman" w:cs="Times New Roman"/>
          <w:b/>
          <w:bCs/>
          <w:sz w:val="32"/>
          <w:szCs w:val="32"/>
        </w:rPr>
        <w:lastRenderedPageBreak/>
        <w:t>Implementation</w:t>
      </w:r>
    </w:p>
    <w:p w14:paraId="31445C20" w14:textId="77777777" w:rsidR="00723788" w:rsidRPr="00723788" w:rsidRDefault="00723788" w:rsidP="00723788">
      <w:pPr>
        <w:tabs>
          <w:tab w:val="left" w:pos="2640"/>
        </w:tabs>
        <w:rPr>
          <w:rFonts w:ascii="Times New Roman" w:hAnsi="Times New Roman" w:cs="Times New Roman"/>
          <w:b/>
          <w:bCs/>
          <w:sz w:val="32"/>
          <w:szCs w:val="32"/>
        </w:rPr>
      </w:pPr>
    </w:p>
    <w:p w14:paraId="3A2D4312" w14:textId="77777777" w:rsidR="00723788" w:rsidRDefault="00635139" w:rsidP="00723788">
      <w:pPr>
        <w:jc w:val="both"/>
        <w:rPr>
          <w:rFonts w:ascii="Times New Roman" w:hAnsi="Times New Roman" w:cs="Times New Roman"/>
          <w:sz w:val="24"/>
          <w:szCs w:val="24"/>
        </w:rPr>
      </w:pPr>
      <w:r w:rsidRPr="00723788">
        <w:rPr>
          <w:rFonts w:ascii="Times New Roman" w:hAnsi="Times New Roman" w:cs="Times New Roman"/>
          <w:sz w:val="24"/>
          <w:szCs w:val="24"/>
        </w:rPr>
        <w:t>The algorithm was implemented in Python. An initial population of chromosomes was randomly generated. At each generation, the population was evaluated using the fitness function, and new chromo</w:t>
      </w:r>
      <w:r w:rsidRPr="00723788">
        <w:rPr>
          <w:rFonts w:ascii="Times New Roman" w:hAnsi="Times New Roman" w:cs="Times New Roman"/>
          <w:sz w:val="24"/>
          <w:szCs w:val="24"/>
        </w:rPr>
        <w:t>somes were produced using selection, crossover, and mutation. The process was repeated for 10 generations. Below are the key parameters used:</w:t>
      </w:r>
    </w:p>
    <w:p w14:paraId="180B7F96" w14:textId="74576112" w:rsidR="00904B12" w:rsidRPr="00723788" w:rsidRDefault="00635139" w:rsidP="00723788">
      <w:pPr>
        <w:rPr>
          <w:rFonts w:ascii="Times New Roman" w:hAnsi="Times New Roman" w:cs="Times New Roman"/>
          <w:sz w:val="24"/>
          <w:szCs w:val="24"/>
        </w:rPr>
      </w:pPr>
      <w:r w:rsidRPr="00723788">
        <w:rPr>
          <w:rFonts w:ascii="Times New Roman" w:hAnsi="Times New Roman" w:cs="Times New Roman"/>
          <w:sz w:val="24"/>
          <w:szCs w:val="24"/>
        </w:rPr>
        <w:br/>
      </w:r>
    </w:p>
    <w:p w14:paraId="1620FBBF" w14:textId="0A8DFFD6" w:rsidR="00723788" w:rsidRDefault="00723788" w:rsidP="00723788">
      <w:pPr>
        <w:pStyle w:val="ListParagraph"/>
        <w:numPr>
          <w:ilvl w:val="0"/>
          <w:numId w:val="15"/>
        </w:numPr>
        <w:rPr>
          <w:rFonts w:ascii="Times New Roman" w:hAnsi="Times New Roman" w:cs="Times New Roman"/>
          <w:sz w:val="24"/>
          <w:szCs w:val="24"/>
        </w:rPr>
      </w:pPr>
      <w:r w:rsidRPr="00723788">
        <w:rPr>
          <w:rFonts w:ascii="Times New Roman" w:hAnsi="Times New Roman" w:cs="Times New Roman"/>
          <w:sz w:val="24"/>
          <w:szCs w:val="24"/>
        </w:rPr>
        <w:t>Population Size: 6</w:t>
      </w:r>
    </w:p>
    <w:p w14:paraId="049C6F7D" w14:textId="77777777" w:rsidR="00723788" w:rsidRPr="00723788" w:rsidRDefault="00723788" w:rsidP="00723788">
      <w:pPr>
        <w:pStyle w:val="ListParagraph"/>
        <w:rPr>
          <w:rFonts w:ascii="Times New Roman" w:hAnsi="Times New Roman" w:cs="Times New Roman"/>
          <w:sz w:val="24"/>
          <w:szCs w:val="24"/>
        </w:rPr>
      </w:pPr>
    </w:p>
    <w:p w14:paraId="4CA5305F" w14:textId="21E6DCE5" w:rsidR="00723788" w:rsidRDefault="00723788" w:rsidP="00723788">
      <w:pPr>
        <w:pStyle w:val="ListParagraph"/>
        <w:numPr>
          <w:ilvl w:val="0"/>
          <w:numId w:val="15"/>
        </w:numPr>
        <w:rPr>
          <w:rFonts w:ascii="Times New Roman" w:hAnsi="Times New Roman" w:cs="Times New Roman"/>
          <w:sz w:val="24"/>
          <w:szCs w:val="24"/>
        </w:rPr>
      </w:pPr>
      <w:r w:rsidRPr="00723788">
        <w:rPr>
          <w:rFonts w:ascii="Times New Roman" w:hAnsi="Times New Roman" w:cs="Times New Roman"/>
          <w:sz w:val="24"/>
          <w:szCs w:val="24"/>
        </w:rPr>
        <w:t xml:space="preserve">Gene Length: 4 (corresponding to 4 </w:t>
      </w:r>
      <w:r w:rsidR="00A676B4" w:rsidRPr="00723788">
        <w:rPr>
          <w:rFonts w:ascii="Times New Roman" w:hAnsi="Times New Roman" w:cs="Times New Roman"/>
          <w:sz w:val="24"/>
          <w:szCs w:val="24"/>
        </w:rPr>
        <w:t>items</w:t>
      </w:r>
      <w:r w:rsidR="00A123FF">
        <w:rPr>
          <w:rFonts w:ascii="Times New Roman" w:hAnsi="Times New Roman" w:cs="Times New Roman"/>
          <w:sz w:val="24"/>
          <w:szCs w:val="24"/>
        </w:rPr>
        <w:t>)</w:t>
      </w:r>
    </w:p>
    <w:p w14:paraId="67E17BD3" w14:textId="77777777" w:rsidR="00723788" w:rsidRPr="00723788" w:rsidRDefault="00723788" w:rsidP="00723788">
      <w:pPr>
        <w:pStyle w:val="ListParagraph"/>
        <w:rPr>
          <w:rFonts w:ascii="Times New Roman" w:hAnsi="Times New Roman" w:cs="Times New Roman"/>
          <w:sz w:val="24"/>
          <w:szCs w:val="24"/>
        </w:rPr>
      </w:pPr>
    </w:p>
    <w:p w14:paraId="0BB6337A" w14:textId="14CE8E0D" w:rsidR="00723788" w:rsidRPr="00723788" w:rsidRDefault="00723788" w:rsidP="00723788">
      <w:pPr>
        <w:pStyle w:val="ListParagraph"/>
        <w:numPr>
          <w:ilvl w:val="0"/>
          <w:numId w:val="15"/>
        </w:numPr>
        <w:rPr>
          <w:rFonts w:ascii="Times New Roman" w:hAnsi="Times New Roman" w:cs="Times New Roman"/>
          <w:sz w:val="24"/>
          <w:szCs w:val="24"/>
        </w:rPr>
      </w:pPr>
      <w:r w:rsidRPr="00723788">
        <w:rPr>
          <w:rFonts w:ascii="Times New Roman" w:hAnsi="Times New Roman" w:cs="Times New Roman"/>
          <w:sz w:val="24"/>
          <w:szCs w:val="24"/>
        </w:rPr>
        <w:t>Crossover Rate: 0.8</w:t>
      </w:r>
    </w:p>
    <w:p w14:paraId="303CE773" w14:textId="77777777" w:rsidR="00723788" w:rsidRPr="00723788" w:rsidRDefault="00723788" w:rsidP="00723788">
      <w:pPr>
        <w:pStyle w:val="ListParagraph"/>
        <w:rPr>
          <w:rFonts w:ascii="Times New Roman" w:hAnsi="Times New Roman" w:cs="Times New Roman"/>
          <w:sz w:val="24"/>
          <w:szCs w:val="24"/>
        </w:rPr>
      </w:pPr>
    </w:p>
    <w:p w14:paraId="6E76CFFD" w14:textId="18F19D14" w:rsidR="00723788" w:rsidRDefault="00723788" w:rsidP="00723788">
      <w:pPr>
        <w:pStyle w:val="ListParagraph"/>
        <w:numPr>
          <w:ilvl w:val="0"/>
          <w:numId w:val="15"/>
        </w:numPr>
        <w:rPr>
          <w:rFonts w:ascii="Times New Roman" w:hAnsi="Times New Roman" w:cs="Times New Roman"/>
          <w:sz w:val="24"/>
          <w:szCs w:val="24"/>
        </w:rPr>
      </w:pPr>
      <w:r w:rsidRPr="00723788">
        <w:rPr>
          <w:rFonts w:ascii="Times New Roman" w:hAnsi="Times New Roman" w:cs="Times New Roman"/>
          <w:sz w:val="24"/>
          <w:szCs w:val="24"/>
        </w:rPr>
        <w:t>Mutation Rate: 0.1</w:t>
      </w:r>
    </w:p>
    <w:p w14:paraId="5D61FFA5" w14:textId="77777777" w:rsidR="00723788" w:rsidRPr="00723788" w:rsidRDefault="00723788" w:rsidP="00723788">
      <w:pPr>
        <w:pStyle w:val="ListParagraph"/>
        <w:rPr>
          <w:rFonts w:ascii="Times New Roman" w:hAnsi="Times New Roman" w:cs="Times New Roman"/>
          <w:sz w:val="24"/>
          <w:szCs w:val="24"/>
        </w:rPr>
      </w:pPr>
    </w:p>
    <w:p w14:paraId="552C2F67" w14:textId="7A78608C" w:rsidR="00723788" w:rsidRPr="00382FC7" w:rsidRDefault="00723788" w:rsidP="00382FC7">
      <w:pPr>
        <w:pStyle w:val="ListParagraph"/>
        <w:numPr>
          <w:ilvl w:val="0"/>
          <w:numId w:val="15"/>
        </w:numPr>
        <w:rPr>
          <w:rFonts w:ascii="Times New Roman" w:hAnsi="Times New Roman" w:cs="Times New Roman"/>
          <w:sz w:val="24"/>
          <w:szCs w:val="24"/>
        </w:rPr>
      </w:pPr>
      <w:r w:rsidRPr="00723788">
        <w:rPr>
          <w:rFonts w:ascii="Times New Roman" w:hAnsi="Times New Roman" w:cs="Times New Roman"/>
          <w:sz w:val="24"/>
          <w:szCs w:val="24"/>
        </w:rPr>
        <w:t>Number of Generations: 10</w:t>
      </w:r>
    </w:p>
    <w:p w14:paraId="390125D8" w14:textId="77777777" w:rsidR="00723788" w:rsidRDefault="00723788">
      <w:pPr>
        <w:pStyle w:val="Heading2"/>
      </w:pPr>
    </w:p>
    <w:p w14:paraId="656EF47B" w14:textId="77777777" w:rsidR="00723788" w:rsidRDefault="00723788">
      <w:pPr>
        <w:pStyle w:val="Heading2"/>
      </w:pPr>
    </w:p>
    <w:p w14:paraId="3999E6DD" w14:textId="77777777" w:rsidR="00723788" w:rsidRDefault="00723788">
      <w:pPr>
        <w:pStyle w:val="Heading2"/>
      </w:pPr>
    </w:p>
    <w:p w14:paraId="3DCB673B" w14:textId="77777777" w:rsidR="00723788" w:rsidRDefault="00723788">
      <w:pPr>
        <w:pStyle w:val="Heading2"/>
      </w:pPr>
    </w:p>
    <w:p w14:paraId="34172E6E" w14:textId="77777777" w:rsidR="00723788" w:rsidRDefault="00723788">
      <w:pPr>
        <w:pStyle w:val="Heading2"/>
      </w:pPr>
    </w:p>
    <w:p w14:paraId="21812CD7" w14:textId="77777777" w:rsidR="00723788" w:rsidRDefault="00723788">
      <w:pPr>
        <w:pStyle w:val="Heading2"/>
      </w:pPr>
    </w:p>
    <w:p w14:paraId="28ECE662" w14:textId="77777777" w:rsidR="00723788" w:rsidRDefault="00723788">
      <w:pPr>
        <w:pStyle w:val="Heading2"/>
      </w:pPr>
    </w:p>
    <w:p w14:paraId="2ADEABC3" w14:textId="77777777" w:rsidR="00723788" w:rsidRDefault="00723788">
      <w:pPr>
        <w:pStyle w:val="Heading2"/>
      </w:pPr>
    </w:p>
    <w:p w14:paraId="56351FAA" w14:textId="77777777" w:rsidR="00723788" w:rsidRDefault="00723788">
      <w:pPr>
        <w:pStyle w:val="Heading2"/>
      </w:pPr>
    </w:p>
    <w:p w14:paraId="178BAAF4" w14:textId="77777777" w:rsidR="00C25AB8" w:rsidRDefault="00C25AB8" w:rsidP="00723788">
      <w:pPr>
        <w:rPr>
          <w:rFonts w:ascii="Times New Roman" w:hAnsi="Times New Roman" w:cs="Times New Roman"/>
          <w:b/>
          <w:bCs/>
          <w:sz w:val="32"/>
          <w:szCs w:val="32"/>
        </w:rPr>
      </w:pPr>
    </w:p>
    <w:p w14:paraId="0D4F9C5E" w14:textId="77777777" w:rsidR="004C5510" w:rsidRDefault="004C5510" w:rsidP="00723788">
      <w:pPr>
        <w:rPr>
          <w:rFonts w:ascii="Times New Roman" w:hAnsi="Times New Roman" w:cs="Times New Roman"/>
          <w:b/>
          <w:bCs/>
          <w:sz w:val="32"/>
          <w:szCs w:val="32"/>
        </w:rPr>
      </w:pPr>
    </w:p>
    <w:p w14:paraId="0C2A5B29" w14:textId="7D464EF2" w:rsidR="00904B12" w:rsidRDefault="00635139" w:rsidP="00723788">
      <w:pPr>
        <w:rPr>
          <w:rFonts w:ascii="Times New Roman" w:hAnsi="Times New Roman" w:cs="Times New Roman"/>
          <w:b/>
          <w:bCs/>
          <w:sz w:val="32"/>
          <w:szCs w:val="32"/>
        </w:rPr>
      </w:pPr>
      <w:r w:rsidRPr="00C25AB8">
        <w:rPr>
          <w:rFonts w:ascii="Times New Roman" w:hAnsi="Times New Roman" w:cs="Times New Roman"/>
          <w:b/>
          <w:bCs/>
          <w:sz w:val="32"/>
          <w:szCs w:val="32"/>
        </w:rPr>
        <w:lastRenderedPageBreak/>
        <w:t>Results</w:t>
      </w:r>
    </w:p>
    <w:p w14:paraId="61DB408B" w14:textId="77777777" w:rsidR="00C25AB8" w:rsidRPr="00C25AB8" w:rsidRDefault="00C25AB8" w:rsidP="00723788">
      <w:pPr>
        <w:rPr>
          <w:rFonts w:ascii="Times New Roman" w:hAnsi="Times New Roman" w:cs="Times New Roman"/>
          <w:b/>
          <w:bCs/>
          <w:sz w:val="32"/>
          <w:szCs w:val="32"/>
        </w:rPr>
      </w:pPr>
    </w:p>
    <w:p w14:paraId="6B32D808" w14:textId="1178A2AC" w:rsidR="00C25AB8" w:rsidRDefault="00635139">
      <w:pPr>
        <w:rPr>
          <w:rFonts w:ascii="Times New Roman" w:hAnsi="Times New Roman" w:cs="Times New Roman"/>
          <w:sz w:val="24"/>
          <w:szCs w:val="24"/>
        </w:rPr>
      </w:pPr>
      <w:r w:rsidRPr="00C25AB8">
        <w:rPr>
          <w:rFonts w:ascii="Times New Roman" w:hAnsi="Times New Roman" w:cs="Times New Roman"/>
          <w:sz w:val="24"/>
          <w:szCs w:val="24"/>
        </w:rPr>
        <w:t>The algorithm successfully converged to an optimal solution. The final results are summarized below</w:t>
      </w:r>
      <w:r w:rsidRPr="00C25AB8">
        <w:rPr>
          <w:rFonts w:ascii="Times New Roman" w:hAnsi="Times New Roman" w:cs="Times New Roman"/>
          <w:sz w:val="24"/>
          <w:szCs w:val="24"/>
        </w:rPr>
        <w:t>:</w:t>
      </w:r>
    </w:p>
    <w:p w14:paraId="155377A1" w14:textId="77777777" w:rsidR="00C25AB8" w:rsidRDefault="00C25AB8">
      <w:pPr>
        <w:rPr>
          <w:rFonts w:ascii="Times New Roman" w:hAnsi="Times New Roman" w:cs="Times New Roman"/>
          <w:sz w:val="24"/>
          <w:szCs w:val="24"/>
        </w:rPr>
      </w:pPr>
    </w:p>
    <w:p w14:paraId="055408A3" w14:textId="6ECF6609" w:rsidR="00C25AB8" w:rsidRPr="00C25AB8" w:rsidRDefault="00C25AB8" w:rsidP="00C25AB8">
      <w:pPr>
        <w:pStyle w:val="ListParagraph"/>
        <w:numPr>
          <w:ilvl w:val="0"/>
          <w:numId w:val="16"/>
        </w:numPr>
        <w:rPr>
          <w:rFonts w:ascii="Times New Roman" w:hAnsi="Times New Roman" w:cs="Times New Roman"/>
          <w:sz w:val="24"/>
          <w:szCs w:val="24"/>
        </w:rPr>
      </w:pPr>
      <w:r w:rsidRPr="00C25AB8">
        <w:rPr>
          <w:rFonts w:ascii="Times New Roman" w:hAnsi="Times New Roman" w:cs="Times New Roman"/>
          <w:sz w:val="24"/>
          <w:szCs w:val="24"/>
        </w:rPr>
        <w:t>Best Chromosome: 1</w:t>
      </w:r>
      <w:r w:rsidR="004C5510">
        <w:rPr>
          <w:rFonts w:ascii="Times New Roman" w:hAnsi="Times New Roman" w:cs="Times New Roman"/>
          <w:sz w:val="24"/>
          <w:szCs w:val="24"/>
        </w:rPr>
        <w:t>110</w:t>
      </w:r>
    </w:p>
    <w:p w14:paraId="6BD4B885" w14:textId="77777777" w:rsidR="00C25AB8" w:rsidRDefault="00C25AB8" w:rsidP="00C25AB8">
      <w:pPr>
        <w:pStyle w:val="ListParagraph"/>
        <w:rPr>
          <w:rFonts w:ascii="Times New Roman" w:hAnsi="Times New Roman" w:cs="Times New Roman"/>
          <w:sz w:val="24"/>
          <w:szCs w:val="24"/>
        </w:rPr>
      </w:pPr>
    </w:p>
    <w:p w14:paraId="451013FC" w14:textId="77777777" w:rsidR="004C5510" w:rsidRDefault="00C25AB8" w:rsidP="00C25AB8">
      <w:pPr>
        <w:pStyle w:val="ListParagraph"/>
        <w:numPr>
          <w:ilvl w:val="0"/>
          <w:numId w:val="16"/>
        </w:numPr>
        <w:rPr>
          <w:rFonts w:ascii="Times New Roman" w:hAnsi="Times New Roman" w:cs="Times New Roman"/>
          <w:sz w:val="24"/>
          <w:szCs w:val="24"/>
        </w:rPr>
      </w:pPr>
      <w:r w:rsidRPr="00C25AB8">
        <w:rPr>
          <w:rFonts w:ascii="Times New Roman" w:hAnsi="Times New Roman" w:cs="Times New Roman"/>
          <w:sz w:val="24"/>
          <w:szCs w:val="24"/>
        </w:rPr>
        <w:t>Selected Items:</w:t>
      </w:r>
    </w:p>
    <w:p w14:paraId="14DB94CC" w14:textId="77777777" w:rsidR="004C5510" w:rsidRPr="004C5510" w:rsidRDefault="004C5510" w:rsidP="004C5510">
      <w:pPr>
        <w:pStyle w:val="ListParagraph"/>
        <w:rPr>
          <w:rFonts w:ascii="Times New Roman" w:hAnsi="Times New Roman" w:cs="Times New Roman"/>
          <w:sz w:val="24"/>
          <w:szCs w:val="24"/>
        </w:rPr>
      </w:pPr>
    </w:p>
    <w:p w14:paraId="6A1FF214" w14:textId="77777777" w:rsidR="004C5510" w:rsidRDefault="00C25AB8" w:rsidP="004C5510">
      <w:pPr>
        <w:pStyle w:val="ListParagraph"/>
        <w:numPr>
          <w:ilvl w:val="1"/>
          <w:numId w:val="16"/>
        </w:numPr>
        <w:rPr>
          <w:rFonts w:ascii="Times New Roman" w:hAnsi="Times New Roman" w:cs="Times New Roman"/>
          <w:sz w:val="24"/>
          <w:szCs w:val="24"/>
        </w:rPr>
      </w:pPr>
      <w:r w:rsidRPr="00C25AB8">
        <w:rPr>
          <w:rFonts w:ascii="Times New Roman" w:hAnsi="Times New Roman" w:cs="Times New Roman"/>
          <w:sz w:val="24"/>
          <w:szCs w:val="24"/>
        </w:rPr>
        <w:t xml:space="preserve"> Item 1 (Weight = 2, Value = 3)</w:t>
      </w:r>
    </w:p>
    <w:p w14:paraId="03DC09D2" w14:textId="2303E8A0" w:rsidR="00C25AB8" w:rsidRDefault="00C25AB8" w:rsidP="004C5510">
      <w:pPr>
        <w:pStyle w:val="ListParagraph"/>
        <w:numPr>
          <w:ilvl w:val="1"/>
          <w:numId w:val="16"/>
        </w:numPr>
        <w:rPr>
          <w:rFonts w:ascii="Times New Roman" w:hAnsi="Times New Roman" w:cs="Times New Roman"/>
          <w:sz w:val="24"/>
          <w:szCs w:val="24"/>
        </w:rPr>
      </w:pPr>
      <w:r w:rsidRPr="00C25AB8">
        <w:rPr>
          <w:rFonts w:ascii="Times New Roman" w:hAnsi="Times New Roman" w:cs="Times New Roman"/>
          <w:sz w:val="24"/>
          <w:szCs w:val="24"/>
        </w:rPr>
        <w:t xml:space="preserve"> Item </w:t>
      </w:r>
      <w:r w:rsidR="004C5510">
        <w:rPr>
          <w:rFonts w:ascii="Times New Roman" w:hAnsi="Times New Roman" w:cs="Times New Roman"/>
          <w:sz w:val="24"/>
          <w:szCs w:val="24"/>
        </w:rPr>
        <w:t>2</w:t>
      </w:r>
      <w:r w:rsidRPr="00C25AB8">
        <w:rPr>
          <w:rFonts w:ascii="Times New Roman" w:hAnsi="Times New Roman" w:cs="Times New Roman"/>
          <w:sz w:val="24"/>
          <w:szCs w:val="24"/>
        </w:rPr>
        <w:t xml:space="preserve"> (Weight = </w:t>
      </w:r>
      <w:r w:rsidR="004C5510">
        <w:rPr>
          <w:rFonts w:ascii="Times New Roman" w:hAnsi="Times New Roman" w:cs="Times New Roman"/>
          <w:sz w:val="24"/>
          <w:szCs w:val="24"/>
        </w:rPr>
        <w:t>3</w:t>
      </w:r>
      <w:r w:rsidRPr="00C25AB8">
        <w:rPr>
          <w:rFonts w:ascii="Times New Roman" w:hAnsi="Times New Roman" w:cs="Times New Roman"/>
          <w:sz w:val="24"/>
          <w:szCs w:val="24"/>
        </w:rPr>
        <w:t xml:space="preserve">, Value = </w:t>
      </w:r>
      <w:r w:rsidR="004C5510">
        <w:rPr>
          <w:rFonts w:ascii="Times New Roman" w:hAnsi="Times New Roman" w:cs="Times New Roman"/>
          <w:sz w:val="24"/>
          <w:szCs w:val="24"/>
        </w:rPr>
        <w:t>4</w:t>
      </w:r>
      <w:r w:rsidRPr="00C25AB8">
        <w:rPr>
          <w:rFonts w:ascii="Times New Roman" w:hAnsi="Times New Roman" w:cs="Times New Roman"/>
          <w:sz w:val="24"/>
          <w:szCs w:val="24"/>
        </w:rPr>
        <w:t>)</w:t>
      </w:r>
    </w:p>
    <w:p w14:paraId="42FB1B22" w14:textId="37531FAD" w:rsidR="004C5510" w:rsidRPr="004C5510" w:rsidRDefault="004C5510" w:rsidP="004C5510">
      <w:pPr>
        <w:pStyle w:val="ListParagraph"/>
        <w:numPr>
          <w:ilvl w:val="1"/>
          <w:numId w:val="16"/>
        </w:numPr>
        <w:rPr>
          <w:rFonts w:ascii="Times New Roman" w:hAnsi="Times New Roman" w:cs="Times New Roman"/>
          <w:sz w:val="24"/>
          <w:szCs w:val="24"/>
        </w:rPr>
      </w:pPr>
      <w:r>
        <w:rPr>
          <w:rFonts w:ascii="Times New Roman" w:hAnsi="Times New Roman" w:cs="Times New Roman"/>
          <w:sz w:val="24"/>
          <w:szCs w:val="24"/>
        </w:rPr>
        <w:t xml:space="preserve"> </w:t>
      </w:r>
      <w:r w:rsidRPr="00C25AB8">
        <w:rPr>
          <w:rFonts w:ascii="Times New Roman" w:hAnsi="Times New Roman" w:cs="Times New Roman"/>
          <w:sz w:val="24"/>
          <w:szCs w:val="24"/>
        </w:rPr>
        <w:t xml:space="preserve">Item </w:t>
      </w:r>
      <w:r>
        <w:rPr>
          <w:rFonts w:ascii="Times New Roman" w:hAnsi="Times New Roman" w:cs="Times New Roman"/>
          <w:sz w:val="24"/>
          <w:szCs w:val="24"/>
        </w:rPr>
        <w:t>3</w:t>
      </w:r>
      <w:r w:rsidRPr="00C25AB8">
        <w:rPr>
          <w:rFonts w:ascii="Times New Roman" w:hAnsi="Times New Roman" w:cs="Times New Roman"/>
          <w:sz w:val="24"/>
          <w:szCs w:val="24"/>
        </w:rPr>
        <w:t xml:space="preserve"> (Weight = </w:t>
      </w:r>
      <w:r>
        <w:rPr>
          <w:rFonts w:ascii="Times New Roman" w:hAnsi="Times New Roman" w:cs="Times New Roman"/>
          <w:sz w:val="24"/>
          <w:szCs w:val="24"/>
        </w:rPr>
        <w:t>4</w:t>
      </w:r>
      <w:r w:rsidRPr="00C25AB8">
        <w:rPr>
          <w:rFonts w:ascii="Times New Roman" w:hAnsi="Times New Roman" w:cs="Times New Roman"/>
          <w:sz w:val="24"/>
          <w:szCs w:val="24"/>
        </w:rPr>
        <w:t xml:space="preserve">, Value = </w:t>
      </w:r>
      <w:r>
        <w:rPr>
          <w:rFonts w:ascii="Times New Roman" w:hAnsi="Times New Roman" w:cs="Times New Roman"/>
          <w:sz w:val="24"/>
          <w:szCs w:val="24"/>
        </w:rPr>
        <w:t>5</w:t>
      </w:r>
      <w:r w:rsidRPr="00C25AB8">
        <w:rPr>
          <w:rFonts w:ascii="Times New Roman" w:hAnsi="Times New Roman" w:cs="Times New Roman"/>
          <w:sz w:val="24"/>
          <w:szCs w:val="24"/>
        </w:rPr>
        <w:t>)</w:t>
      </w:r>
    </w:p>
    <w:p w14:paraId="47E8F2F4" w14:textId="77777777" w:rsidR="00C25AB8" w:rsidRDefault="00C25AB8" w:rsidP="00C25AB8">
      <w:pPr>
        <w:pStyle w:val="ListParagraph"/>
        <w:rPr>
          <w:rFonts w:ascii="Times New Roman" w:hAnsi="Times New Roman" w:cs="Times New Roman"/>
          <w:sz w:val="24"/>
          <w:szCs w:val="24"/>
        </w:rPr>
      </w:pPr>
    </w:p>
    <w:p w14:paraId="2B715E09" w14:textId="27EA2092" w:rsidR="00C25AB8" w:rsidRDefault="00C25AB8" w:rsidP="00C25AB8">
      <w:pPr>
        <w:pStyle w:val="ListParagraph"/>
        <w:numPr>
          <w:ilvl w:val="0"/>
          <w:numId w:val="16"/>
        </w:numPr>
        <w:rPr>
          <w:rFonts w:ascii="Times New Roman" w:hAnsi="Times New Roman" w:cs="Times New Roman"/>
          <w:sz w:val="24"/>
          <w:szCs w:val="24"/>
        </w:rPr>
      </w:pPr>
      <w:r w:rsidRPr="00C25AB8">
        <w:rPr>
          <w:rFonts w:ascii="Times New Roman" w:hAnsi="Times New Roman" w:cs="Times New Roman"/>
          <w:sz w:val="24"/>
          <w:szCs w:val="24"/>
        </w:rPr>
        <w:t>Total Value: 1</w:t>
      </w:r>
      <w:r w:rsidR="004C5510">
        <w:rPr>
          <w:rFonts w:ascii="Times New Roman" w:hAnsi="Times New Roman" w:cs="Times New Roman"/>
          <w:sz w:val="24"/>
          <w:szCs w:val="24"/>
        </w:rPr>
        <w:t>2</w:t>
      </w:r>
    </w:p>
    <w:p w14:paraId="52E58742" w14:textId="77777777" w:rsidR="00C25AB8" w:rsidRPr="00C25AB8" w:rsidRDefault="00C25AB8" w:rsidP="00C25AB8">
      <w:pPr>
        <w:pStyle w:val="ListParagraph"/>
        <w:rPr>
          <w:rFonts w:ascii="Times New Roman" w:hAnsi="Times New Roman" w:cs="Times New Roman"/>
          <w:sz w:val="24"/>
          <w:szCs w:val="24"/>
        </w:rPr>
      </w:pPr>
    </w:p>
    <w:p w14:paraId="4A9AA4CA" w14:textId="2A99CC6D" w:rsidR="00C25AB8" w:rsidRPr="00C25AB8" w:rsidRDefault="00C25AB8" w:rsidP="00C25AB8">
      <w:pPr>
        <w:pStyle w:val="ListParagraph"/>
        <w:numPr>
          <w:ilvl w:val="0"/>
          <w:numId w:val="16"/>
        </w:numPr>
        <w:rPr>
          <w:rFonts w:ascii="Times New Roman" w:hAnsi="Times New Roman" w:cs="Times New Roman"/>
          <w:sz w:val="24"/>
          <w:szCs w:val="24"/>
        </w:rPr>
      </w:pPr>
      <w:r w:rsidRPr="00C25AB8">
        <w:rPr>
          <w:rFonts w:ascii="Times New Roman" w:hAnsi="Times New Roman" w:cs="Times New Roman"/>
          <w:sz w:val="24"/>
          <w:szCs w:val="24"/>
        </w:rPr>
        <w:t xml:space="preserve">Total Weight: </w:t>
      </w:r>
      <w:r w:rsidR="004C5510">
        <w:rPr>
          <w:rFonts w:ascii="Times New Roman" w:hAnsi="Times New Roman" w:cs="Times New Roman"/>
          <w:sz w:val="24"/>
          <w:szCs w:val="24"/>
        </w:rPr>
        <w:t>9</w:t>
      </w:r>
      <w:r w:rsidRPr="00C25AB8">
        <w:rPr>
          <w:rFonts w:ascii="Times New Roman" w:hAnsi="Times New Roman" w:cs="Times New Roman"/>
          <w:sz w:val="24"/>
          <w:szCs w:val="24"/>
        </w:rPr>
        <w:t xml:space="preserve"> (within the capacity of 9)</w:t>
      </w:r>
    </w:p>
    <w:p w14:paraId="15284CD4" w14:textId="77777777" w:rsidR="00C25AB8" w:rsidRDefault="00C25AB8" w:rsidP="00C25AB8">
      <w:pPr>
        <w:rPr>
          <w:rFonts w:ascii="Times New Roman" w:hAnsi="Times New Roman" w:cs="Times New Roman"/>
          <w:b/>
          <w:bCs/>
          <w:sz w:val="32"/>
          <w:szCs w:val="32"/>
        </w:rPr>
      </w:pPr>
    </w:p>
    <w:p w14:paraId="25D10C32" w14:textId="77777777" w:rsidR="00C25AB8" w:rsidRDefault="00C25AB8" w:rsidP="00C25AB8">
      <w:pPr>
        <w:rPr>
          <w:rFonts w:ascii="Times New Roman" w:hAnsi="Times New Roman" w:cs="Times New Roman"/>
          <w:b/>
          <w:bCs/>
          <w:sz w:val="32"/>
          <w:szCs w:val="32"/>
        </w:rPr>
      </w:pPr>
    </w:p>
    <w:p w14:paraId="0E6501A6" w14:textId="77777777" w:rsidR="002622EE" w:rsidRDefault="002622EE" w:rsidP="00C25AB8">
      <w:pPr>
        <w:rPr>
          <w:rFonts w:ascii="Times New Roman" w:hAnsi="Times New Roman" w:cs="Times New Roman"/>
          <w:b/>
          <w:bCs/>
          <w:sz w:val="32"/>
          <w:szCs w:val="32"/>
        </w:rPr>
      </w:pPr>
    </w:p>
    <w:p w14:paraId="29EA579D" w14:textId="77777777" w:rsidR="002622EE" w:rsidRDefault="002622EE" w:rsidP="00C25AB8">
      <w:pPr>
        <w:rPr>
          <w:rFonts w:ascii="Times New Roman" w:hAnsi="Times New Roman" w:cs="Times New Roman"/>
          <w:b/>
          <w:bCs/>
          <w:sz w:val="32"/>
          <w:szCs w:val="32"/>
        </w:rPr>
      </w:pPr>
    </w:p>
    <w:p w14:paraId="774578B8" w14:textId="53FCF25A" w:rsidR="00904B12" w:rsidRDefault="00635139" w:rsidP="00C25AB8">
      <w:pPr>
        <w:rPr>
          <w:rFonts w:ascii="Times New Roman" w:hAnsi="Times New Roman" w:cs="Times New Roman"/>
          <w:b/>
          <w:bCs/>
          <w:sz w:val="32"/>
          <w:szCs w:val="32"/>
        </w:rPr>
      </w:pPr>
      <w:r w:rsidRPr="00C25AB8">
        <w:rPr>
          <w:rFonts w:ascii="Times New Roman" w:hAnsi="Times New Roman" w:cs="Times New Roman"/>
          <w:b/>
          <w:bCs/>
          <w:sz w:val="32"/>
          <w:szCs w:val="32"/>
        </w:rPr>
        <w:t>Conclusion</w:t>
      </w:r>
    </w:p>
    <w:p w14:paraId="6F7153B3" w14:textId="77777777" w:rsidR="00C25AB8" w:rsidRPr="00C25AB8" w:rsidRDefault="00C25AB8" w:rsidP="00C25AB8">
      <w:pPr>
        <w:rPr>
          <w:rFonts w:ascii="Times New Roman" w:hAnsi="Times New Roman" w:cs="Times New Roman"/>
          <w:b/>
          <w:bCs/>
          <w:sz w:val="32"/>
          <w:szCs w:val="32"/>
        </w:rPr>
      </w:pPr>
    </w:p>
    <w:p w14:paraId="3F352C05" w14:textId="77777777" w:rsidR="00904B12" w:rsidRPr="00C25AB8" w:rsidRDefault="00635139" w:rsidP="00C25AB8">
      <w:pPr>
        <w:jc w:val="both"/>
        <w:rPr>
          <w:rFonts w:ascii="Times New Roman" w:hAnsi="Times New Roman" w:cs="Times New Roman"/>
          <w:sz w:val="24"/>
          <w:szCs w:val="24"/>
        </w:rPr>
      </w:pPr>
      <w:r w:rsidRPr="00C25AB8">
        <w:rPr>
          <w:rFonts w:ascii="Times New Roman" w:hAnsi="Times New Roman" w:cs="Times New Roman"/>
          <w:sz w:val="24"/>
          <w:szCs w:val="24"/>
        </w:rPr>
        <w:t>This study demonstrated the effectiveness of Genetic Algorithms in solving the Knapsack Problem. The algorithm successfully identified a high-quality solution within the specified constraints. The appro</w:t>
      </w:r>
      <w:r w:rsidRPr="00C25AB8">
        <w:rPr>
          <w:rFonts w:ascii="Times New Roman" w:hAnsi="Times New Roman" w:cs="Times New Roman"/>
          <w:sz w:val="24"/>
          <w:szCs w:val="24"/>
        </w:rPr>
        <w:t>ach is versatile and can be adapted to other optimization problems by modifying the encoding, fitness function, and parameters. Future work could involve exploring alternative selection methods, dynamic parameter tuning, or hybrid approaches to further enh</w:t>
      </w:r>
      <w:r w:rsidRPr="00C25AB8">
        <w:rPr>
          <w:rFonts w:ascii="Times New Roman" w:hAnsi="Times New Roman" w:cs="Times New Roman"/>
          <w:sz w:val="24"/>
          <w:szCs w:val="24"/>
        </w:rPr>
        <w:t>ance performance.</w:t>
      </w:r>
    </w:p>
    <w:sectPr w:rsidR="00904B12" w:rsidRPr="00C25AB8" w:rsidSect="00034616">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222447" w14:textId="77777777" w:rsidR="00635139" w:rsidRDefault="00635139" w:rsidP="0036145C">
      <w:pPr>
        <w:spacing w:after="0" w:line="240" w:lineRule="auto"/>
      </w:pPr>
      <w:r>
        <w:separator/>
      </w:r>
    </w:p>
  </w:endnote>
  <w:endnote w:type="continuationSeparator" w:id="0">
    <w:p w14:paraId="0EEC1013" w14:textId="77777777" w:rsidR="00635139" w:rsidRDefault="00635139" w:rsidP="003614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6002526"/>
      <w:docPartObj>
        <w:docPartGallery w:val="Page Numbers (Bottom of Page)"/>
        <w:docPartUnique/>
      </w:docPartObj>
    </w:sdtPr>
    <w:sdtContent>
      <w:p w14:paraId="171F30BA" w14:textId="008CE6DE" w:rsidR="004C5510" w:rsidRDefault="004C5510">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35775489" w14:textId="77777777" w:rsidR="004C5510" w:rsidRDefault="004C55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6CC67E" w14:textId="77777777" w:rsidR="00635139" w:rsidRDefault="00635139" w:rsidP="0036145C">
      <w:pPr>
        <w:spacing w:after="0" w:line="240" w:lineRule="auto"/>
      </w:pPr>
      <w:r>
        <w:separator/>
      </w:r>
    </w:p>
  </w:footnote>
  <w:footnote w:type="continuationSeparator" w:id="0">
    <w:p w14:paraId="5C0B5D51" w14:textId="77777777" w:rsidR="00635139" w:rsidRDefault="00635139" w:rsidP="003614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3F71FDA"/>
    <w:multiLevelType w:val="hybridMultilevel"/>
    <w:tmpl w:val="4560C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D40486"/>
    <w:multiLevelType w:val="hybridMultilevel"/>
    <w:tmpl w:val="5894A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421BD3"/>
    <w:multiLevelType w:val="hybridMultilevel"/>
    <w:tmpl w:val="2236B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C01766"/>
    <w:multiLevelType w:val="hybridMultilevel"/>
    <w:tmpl w:val="D0B08A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DD26D71"/>
    <w:multiLevelType w:val="hybridMultilevel"/>
    <w:tmpl w:val="C360C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590997"/>
    <w:multiLevelType w:val="hybridMultilevel"/>
    <w:tmpl w:val="19B48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79E3882"/>
    <w:multiLevelType w:val="hybridMultilevel"/>
    <w:tmpl w:val="3B7A33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2"/>
  </w:num>
  <w:num w:numId="11">
    <w:abstractNumId w:val="13"/>
  </w:num>
  <w:num w:numId="12">
    <w:abstractNumId w:val="11"/>
  </w:num>
  <w:num w:numId="13">
    <w:abstractNumId w:val="9"/>
  </w:num>
  <w:num w:numId="14">
    <w:abstractNumId w:val="14"/>
  </w:num>
  <w:num w:numId="15">
    <w:abstractNumId w:val="10"/>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61E98"/>
    <w:rsid w:val="002622EE"/>
    <w:rsid w:val="0029639D"/>
    <w:rsid w:val="0030751F"/>
    <w:rsid w:val="00326F90"/>
    <w:rsid w:val="0036145C"/>
    <w:rsid w:val="00382FC7"/>
    <w:rsid w:val="004C5510"/>
    <w:rsid w:val="00635139"/>
    <w:rsid w:val="00723788"/>
    <w:rsid w:val="00904B12"/>
    <w:rsid w:val="00A123FF"/>
    <w:rsid w:val="00A676B4"/>
    <w:rsid w:val="00AA1D8D"/>
    <w:rsid w:val="00B4280D"/>
    <w:rsid w:val="00B47730"/>
    <w:rsid w:val="00C25AB8"/>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E295E0"/>
  <w14:defaultImageDpi w14:val="300"/>
  <w15:docId w15:val="{14864F37-EB76-4651-A64F-A04FB3C94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6</Pages>
  <Words>479</Words>
  <Characters>2735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zaid</cp:lastModifiedBy>
  <cp:revision>5</cp:revision>
  <dcterms:created xsi:type="dcterms:W3CDTF">2013-12-23T23:15:00Z</dcterms:created>
  <dcterms:modified xsi:type="dcterms:W3CDTF">2024-11-25T17:17:00Z</dcterms:modified>
  <cp:category/>
</cp:coreProperties>
</file>